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8" w:line="374" w:lineRule="auto"/>
        <w:ind w:left="1180" w:right="1484" w:firstLine="2"/>
        <w:jc w:val="center"/>
        <w:rPr>
          <w:rFonts w:hint="default"/>
          <w:b/>
          <w:sz w:val="32"/>
          <w:lang w:val="en-GB"/>
        </w:rPr>
      </w:pPr>
      <w:r>
        <w:rPr>
          <w:b/>
          <w:sz w:val="36"/>
          <w:u w:val="thick"/>
        </w:rPr>
        <w:t>PROJECT REPORT TEMPLEATE</w:t>
      </w:r>
      <w:r>
        <w:rPr>
          <w:b/>
          <w:spacing w:val="1"/>
          <w:sz w:val="36"/>
        </w:rPr>
        <w:t xml:space="preserve"> </w:t>
      </w:r>
      <w:r>
        <w:rPr>
          <w:b/>
          <w:sz w:val="32"/>
          <w:u w:val="thick"/>
        </w:rPr>
        <w:t>RECRUITING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ASSISTANT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FOR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HR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MANAGERS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  <w:u w:val="thick"/>
        </w:rPr>
        <w:t>TEAM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ID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: NM2023TMID18447</w:t>
      </w:r>
      <w:r>
        <w:rPr>
          <w:rFonts w:hint="default"/>
          <w:b/>
          <w:sz w:val="32"/>
          <w:u w:val="thick"/>
          <w:lang w:val="en-GB"/>
        </w:rPr>
        <w:t>20401</w:t>
      </w:r>
    </w:p>
    <w:p>
      <w:pPr>
        <w:pStyle w:val="6"/>
        <w:rPr>
          <w:b/>
          <w:sz w:val="20"/>
        </w:rPr>
      </w:pPr>
    </w:p>
    <w:p>
      <w:pPr>
        <w:pStyle w:val="6"/>
        <w:spacing w:before="6"/>
        <w:rPr>
          <w:b/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1380" w:right="1040" w:bottom="280" w:left="1340" w:header="720" w:footer="720" w:gutter="0"/>
          <w:cols w:space="720" w:num="1"/>
        </w:sectPr>
      </w:pPr>
    </w:p>
    <w:p>
      <w:pPr>
        <w:pStyle w:val="6"/>
        <w:rPr>
          <w:b/>
          <w:sz w:val="34"/>
        </w:rPr>
      </w:pPr>
    </w:p>
    <w:p>
      <w:pPr>
        <w:pStyle w:val="3"/>
        <w:numPr>
          <w:ilvl w:val="1"/>
          <w:numId w:val="1"/>
        </w:numPr>
        <w:tabs>
          <w:tab w:val="left" w:pos="739"/>
        </w:tabs>
        <w:spacing w:before="305" w:after="0" w:line="240" w:lineRule="auto"/>
        <w:ind w:left="738" w:right="0" w:hanging="481"/>
        <w:jc w:val="left"/>
      </w:pPr>
      <w:r>
        <w:t>Overview :</w:t>
      </w:r>
    </w:p>
    <w:p>
      <w:pPr>
        <w:pStyle w:val="9"/>
        <w:numPr>
          <w:ilvl w:val="0"/>
          <w:numId w:val="2"/>
        </w:numPr>
        <w:tabs>
          <w:tab w:val="left" w:pos="531"/>
        </w:tabs>
        <w:spacing w:before="85" w:after="0" w:line="240" w:lineRule="auto"/>
        <w:ind w:left="530" w:right="0" w:hanging="273"/>
        <w:jc w:val="left"/>
        <w:rPr>
          <w:b/>
          <w:sz w:val="32"/>
        </w:rPr>
      </w:pPr>
      <w:r>
        <w:rPr>
          <w:b/>
          <w:w w:val="99"/>
          <w:sz w:val="32"/>
          <w:u w:val="thick"/>
        </w:rPr>
        <w:br w:type="column"/>
      </w:r>
      <w:r>
        <w:rPr>
          <w:b/>
          <w:sz w:val="32"/>
          <w:u w:val="thick"/>
        </w:rPr>
        <w:t>INRODUCTION</w:t>
      </w:r>
    </w:p>
    <w:p>
      <w:pPr>
        <w:spacing w:after="0" w:line="240" w:lineRule="auto"/>
        <w:jc w:val="left"/>
        <w:rPr>
          <w:sz w:val="32"/>
        </w:rPr>
        <w:sectPr>
          <w:type w:val="continuous"/>
          <w:pgSz w:w="12240" w:h="15840"/>
          <w:pgMar w:top="1380" w:right="1040" w:bottom="280" w:left="1340" w:header="720" w:footer="720" w:gutter="0"/>
          <w:cols w:equalWidth="0" w:num="2">
            <w:col w:w="2282" w:space="932"/>
            <w:col w:w="6646"/>
          </w:cols>
        </w:sectPr>
      </w:pPr>
    </w:p>
    <w:p>
      <w:pPr>
        <w:spacing w:before="182" w:line="276" w:lineRule="auto"/>
        <w:ind w:left="100" w:right="890" w:firstLine="1358"/>
        <w:jc w:val="left"/>
        <w:rPr>
          <w:sz w:val="32"/>
        </w:rPr>
      </w:pPr>
      <w:r>
        <w:rPr>
          <w:sz w:val="32"/>
        </w:rPr>
        <w:t>In this project ,we use custom objects ,relationships, pages</w:t>
      </w:r>
      <w:r>
        <w:rPr>
          <w:spacing w:val="-77"/>
          <w:sz w:val="32"/>
        </w:rPr>
        <w:t xml:space="preserve"> </w:t>
      </w:r>
      <w:r>
        <w:rPr>
          <w:sz w:val="32"/>
        </w:rPr>
        <w:t>layouts to give the HR access to data they need on an existing</w:t>
      </w:r>
      <w:r>
        <w:rPr>
          <w:spacing w:val="1"/>
          <w:sz w:val="32"/>
        </w:rPr>
        <w:t xml:space="preserve"> </w:t>
      </w:r>
      <w:r>
        <w:rPr>
          <w:sz w:val="32"/>
        </w:rPr>
        <w:t>recruitment</w:t>
      </w:r>
      <w:r>
        <w:rPr>
          <w:spacing w:val="-2"/>
          <w:sz w:val="32"/>
        </w:rPr>
        <w:t xml:space="preserve"> </w:t>
      </w:r>
      <w:r>
        <w:rPr>
          <w:sz w:val="32"/>
        </w:rPr>
        <w:t>app.</w:t>
      </w:r>
    </w:p>
    <w:p>
      <w:pPr>
        <w:spacing w:before="161" w:line="276" w:lineRule="auto"/>
        <w:ind w:left="100" w:right="436" w:firstLine="1437"/>
        <w:jc w:val="left"/>
        <w:rPr>
          <w:sz w:val="32"/>
        </w:rPr>
      </w:pPr>
      <w:r>
        <w:rPr>
          <w:sz w:val="32"/>
        </w:rPr>
        <w:t>To make the existing app more efficient for the HR team</w:t>
      </w:r>
      <w:r>
        <w:rPr>
          <w:spacing w:val="1"/>
          <w:sz w:val="32"/>
        </w:rPr>
        <w:t xml:space="preserve"> </w:t>
      </w:r>
      <w:r>
        <w:rPr>
          <w:sz w:val="32"/>
        </w:rPr>
        <w:t>we</w:t>
      </w:r>
      <w:r>
        <w:rPr>
          <w:spacing w:val="-77"/>
          <w:sz w:val="32"/>
        </w:rPr>
        <w:t xml:space="preserve"> </w:t>
      </w:r>
      <w:r>
        <w:rPr>
          <w:sz w:val="32"/>
        </w:rPr>
        <w:t>create custom objects and relationships to store and access the data more</w:t>
      </w:r>
      <w:r>
        <w:rPr>
          <w:spacing w:val="-77"/>
          <w:sz w:val="32"/>
        </w:rPr>
        <w:t xml:space="preserve"> </w:t>
      </w:r>
      <w:r>
        <w:rPr>
          <w:sz w:val="32"/>
        </w:rPr>
        <w:t>efficiently. we install an unmanaged package in the org to get metadata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acts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1"/>
          <w:sz w:val="32"/>
        </w:rPr>
        <w:t xml:space="preserve"> </w:t>
      </w:r>
      <w:r>
        <w:rPr>
          <w:sz w:val="32"/>
        </w:rPr>
        <w:t>existing data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recruitment</w:t>
      </w:r>
      <w:r>
        <w:rPr>
          <w:spacing w:val="-1"/>
          <w:sz w:val="32"/>
        </w:rPr>
        <w:t xml:space="preserve"> </w:t>
      </w:r>
      <w:r>
        <w:rPr>
          <w:sz w:val="32"/>
        </w:rPr>
        <w:t>app.</w:t>
      </w:r>
    </w:p>
    <w:p>
      <w:pPr>
        <w:pStyle w:val="6"/>
        <w:rPr>
          <w:sz w:val="34"/>
        </w:rPr>
      </w:pPr>
    </w:p>
    <w:p>
      <w:pPr>
        <w:pStyle w:val="6"/>
        <w:spacing w:before="1"/>
        <w:rPr>
          <w:sz w:val="31"/>
        </w:rPr>
      </w:pPr>
    </w:p>
    <w:p>
      <w:pPr>
        <w:pStyle w:val="3"/>
        <w:numPr>
          <w:ilvl w:val="1"/>
          <w:numId w:val="1"/>
        </w:numPr>
        <w:tabs>
          <w:tab w:val="left" w:pos="739"/>
        </w:tabs>
        <w:spacing w:before="0" w:after="0" w:line="240" w:lineRule="auto"/>
        <w:ind w:left="738" w:right="0" w:hanging="481"/>
        <w:jc w:val="left"/>
      </w:pPr>
      <w:r>
        <w:t>Purpose</w:t>
      </w:r>
      <w:r>
        <w:rPr>
          <w:spacing w:val="-2"/>
        </w:rPr>
        <w:t xml:space="preserve"> </w:t>
      </w:r>
      <w:r>
        <w:t>:</w:t>
      </w:r>
    </w:p>
    <w:p>
      <w:pPr>
        <w:pStyle w:val="9"/>
        <w:numPr>
          <w:ilvl w:val="2"/>
          <w:numId w:val="1"/>
        </w:numPr>
        <w:tabs>
          <w:tab w:val="left" w:pos="821"/>
        </w:tabs>
        <w:spacing w:before="208" w:after="0" w:line="240" w:lineRule="auto"/>
        <w:ind w:left="820" w:right="0" w:hanging="361"/>
        <w:jc w:val="left"/>
        <w:rPr>
          <w:sz w:val="32"/>
        </w:rPr>
      </w:pPr>
      <w:r>
        <w:rPr>
          <w:sz w:val="32"/>
        </w:rPr>
        <w:t>Job</w:t>
      </w:r>
      <w:r>
        <w:rPr>
          <w:spacing w:val="-1"/>
          <w:sz w:val="32"/>
        </w:rPr>
        <w:t xml:space="preserve"> </w:t>
      </w:r>
      <w:r>
        <w:rPr>
          <w:sz w:val="32"/>
        </w:rPr>
        <w:t>positing</w:t>
      </w:r>
    </w:p>
    <w:p>
      <w:pPr>
        <w:pStyle w:val="9"/>
        <w:numPr>
          <w:ilvl w:val="2"/>
          <w:numId w:val="1"/>
        </w:numPr>
        <w:tabs>
          <w:tab w:val="left" w:pos="821"/>
        </w:tabs>
        <w:spacing w:before="184" w:after="0" w:line="240" w:lineRule="auto"/>
        <w:ind w:left="820" w:right="0" w:hanging="361"/>
        <w:jc w:val="left"/>
        <w:rPr>
          <w:sz w:val="32"/>
        </w:rPr>
      </w:pPr>
      <w:r>
        <w:rPr>
          <w:sz w:val="32"/>
        </w:rPr>
        <w:t>Rewards</w:t>
      </w:r>
      <w:r>
        <w:rPr>
          <w:spacing w:val="-1"/>
          <w:sz w:val="32"/>
        </w:rPr>
        <w:t xml:space="preserve"> </w:t>
      </w:r>
      <w:r>
        <w:rPr>
          <w:sz w:val="32"/>
        </w:rPr>
        <w:t>&amp;</w:t>
      </w:r>
      <w:r>
        <w:rPr>
          <w:spacing w:val="-4"/>
          <w:sz w:val="32"/>
        </w:rPr>
        <w:t xml:space="preserve"> </w:t>
      </w:r>
      <w:r>
        <w:rPr>
          <w:sz w:val="32"/>
        </w:rPr>
        <w:t>Incentives</w:t>
      </w:r>
    </w:p>
    <w:p>
      <w:pPr>
        <w:pStyle w:val="9"/>
        <w:numPr>
          <w:ilvl w:val="2"/>
          <w:numId w:val="1"/>
        </w:numPr>
        <w:tabs>
          <w:tab w:val="left" w:pos="821"/>
        </w:tabs>
        <w:spacing w:before="184" w:after="0" w:line="240" w:lineRule="auto"/>
        <w:ind w:left="820" w:right="0" w:hanging="361"/>
        <w:jc w:val="left"/>
        <w:rPr>
          <w:sz w:val="32"/>
        </w:rPr>
      </w:pPr>
      <w:r>
        <w:rPr>
          <w:sz w:val="32"/>
        </w:rPr>
        <w:t>Resolving</w:t>
      </w:r>
      <w:r>
        <w:rPr>
          <w:spacing w:val="-4"/>
          <w:sz w:val="32"/>
        </w:rPr>
        <w:t xml:space="preserve"> </w:t>
      </w:r>
      <w:r>
        <w:rPr>
          <w:sz w:val="32"/>
        </w:rPr>
        <w:t>conflicts</w:t>
      </w:r>
    </w:p>
    <w:p>
      <w:pPr>
        <w:pStyle w:val="9"/>
        <w:numPr>
          <w:ilvl w:val="2"/>
          <w:numId w:val="1"/>
        </w:numPr>
        <w:tabs>
          <w:tab w:val="left" w:pos="821"/>
        </w:tabs>
        <w:spacing w:before="184" w:after="0" w:line="240" w:lineRule="auto"/>
        <w:ind w:left="820" w:right="0" w:hanging="361"/>
        <w:jc w:val="left"/>
        <w:rPr>
          <w:sz w:val="32"/>
        </w:rPr>
      </w:pPr>
      <w:r>
        <w:rPr>
          <w:sz w:val="32"/>
        </w:rPr>
        <w:t>Performance</w:t>
      </w:r>
      <w:r>
        <w:rPr>
          <w:spacing w:val="-3"/>
          <w:sz w:val="32"/>
        </w:rPr>
        <w:t xml:space="preserve"> </w:t>
      </w:r>
      <w:r>
        <w:rPr>
          <w:sz w:val="32"/>
        </w:rPr>
        <w:t>Appraisal</w:t>
      </w:r>
    </w:p>
    <w:p>
      <w:pPr>
        <w:pStyle w:val="9"/>
        <w:numPr>
          <w:ilvl w:val="2"/>
          <w:numId w:val="1"/>
        </w:numPr>
        <w:tabs>
          <w:tab w:val="left" w:pos="821"/>
        </w:tabs>
        <w:spacing w:before="185" w:after="0" w:line="240" w:lineRule="auto"/>
        <w:ind w:left="820" w:right="0" w:hanging="361"/>
        <w:jc w:val="left"/>
        <w:rPr>
          <w:sz w:val="32"/>
        </w:rPr>
      </w:pPr>
      <w:r>
        <w:rPr>
          <w:sz w:val="32"/>
        </w:rPr>
        <w:t>Training</w:t>
      </w:r>
      <w:r>
        <w:rPr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-3"/>
          <w:sz w:val="32"/>
        </w:rPr>
        <w:t xml:space="preserve"> </w:t>
      </w:r>
      <w:r>
        <w:rPr>
          <w:sz w:val="32"/>
        </w:rPr>
        <w:t>Development</w:t>
      </w:r>
    </w:p>
    <w:p>
      <w:pPr>
        <w:pStyle w:val="9"/>
        <w:numPr>
          <w:ilvl w:val="2"/>
          <w:numId w:val="1"/>
        </w:numPr>
        <w:tabs>
          <w:tab w:val="left" w:pos="821"/>
        </w:tabs>
        <w:spacing w:before="182" w:after="0" w:line="240" w:lineRule="auto"/>
        <w:ind w:left="820" w:right="0" w:hanging="361"/>
        <w:jc w:val="left"/>
        <w:rPr>
          <w:sz w:val="32"/>
        </w:rPr>
      </w:pPr>
      <w:r>
        <w:rPr>
          <w:sz w:val="32"/>
        </w:rPr>
        <w:t>Maintaining</w:t>
      </w:r>
      <w:r>
        <w:rPr>
          <w:spacing w:val="-3"/>
          <w:sz w:val="32"/>
        </w:rPr>
        <w:t xml:space="preserve"> </w:t>
      </w:r>
      <w:r>
        <w:rPr>
          <w:sz w:val="32"/>
        </w:rPr>
        <w:t>Healthy</w:t>
      </w:r>
      <w:r>
        <w:rPr>
          <w:spacing w:val="-2"/>
          <w:sz w:val="32"/>
        </w:rPr>
        <w:t xml:space="preserve"> </w:t>
      </w:r>
      <w:r>
        <w:rPr>
          <w:sz w:val="32"/>
        </w:rPr>
        <w:t>Work</w:t>
      </w:r>
      <w:r>
        <w:rPr>
          <w:spacing w:val="-4"/>
          <w:sz w:val="32"/>
        </w:rPr>
        <w:t xml:space="preserve"> </w:t>
      </w:r>
      <w:r>
        <w:rPr>
          <w:sz w:val="32"/>
        </w:rPr>
        <w:t>culture</w:t>
      </w:r>
    </w:p>
    <w:p>
      <w:pPr>
        <w:pStyle w:val="9"/>
        <w:numPr>
          <w:ilvl w:val="2"/>
          <w:numId w:val="1"/>
        </w:numPr>
        <w:tabs>
          <w:tab w:val="left" w:pos="821"/>
        </w:tabs>
        <w:spacing w:before="184" w:after="0" w:line="240" w:lineRule="auto"/>
        <w:ind w:left="820" w:right="0" w:hanging="361"/>
        <w:jc w:val="left"/>
        <w:rPr>
          <w:sz w:val="32"/>
        </w:rPr>
      </w:pPr>
      <w:r>
        <w:rPr>
          <w:sz w:val="32"/>
        </w:rPr>
        <w:t>Organizing</w:t>
      </w:r>
      <w:r>
        <w:rPr>
          <w:spacing w:val="-3"/>
          <w:sz w:val="32"/>
        </w:rPr>
        <w:t xml:space="preserve"> </w:t>
      </w:r>
      <w:r>
        <w:rPr>
          <w:sz w:val="32"/>
        </w:rPr>
        <w:t>various</w:t>
      </w:r>
      <w:r>
        <w:rPr>
          <w:spacing w:val="-3"/>
          <w:sz w:val="32"/>
        </w:rPr>
        <w:t xml:space="preserve"> </w:t>
      </w:r>
      <w:r>
        <w:rPr>
          <w:sz w:val="32"/>
        </w:rPr>
        <w:t>activities</w:t>
      </w:r>
    </w:p>
    <w:p>
      <w:pPr>
        <w:pStyle w:val="9"/>
        <w:numPr>
          <w:ilvl w:val="2"/>
          <w:numId w:val="1"/>
        </w:numPr>
        <w:tabs>
          <w:tab w:val="left" w:pos="821"/>
        </w:tabs>
        <w:spacing w:before="184" w:after="0" w:line="240" w:lineRule="auto"/>
        <w:ind w:left="820" w:right="0" w:hanging="361"/>
        <w:jc w:val="left"/>
        <w:rPr>
          <w:sz w:val="32"/>
        </w:rPr>
      </w:pPr>
      <w:r>
        <w:rPr>
          <w:sz w:val="32"/>
        </w:rPr>
        <w:t>Payroll</w:t>
      </w:r>
      <w:r>
        <w:rPr>
          <w:spacing w:val="-2"/>
          <w:sz w:val="32"/>
        </w:rPr>
        <w:t xml:space="preserve"> </w:t>
      </w:r>
      <w:r>
        <w:rPr>
          <w:sz w:val="32"/>
        </w:rPr>
        <w:t>Management</w:t>
      </w:r>
      <w:r>
        <w:rPr>
          <w:spacing w:val="-3"/>
          <w:sz w:val="32"/>
        </w:rPr>
        <w:t xml:space="preserve"> </w:t>
      </w:r>
      <w:r>
        <w:rPr>
          <w:sz w:val="32"/>
        </w:rPr>
        <w:t>.</w:t>
      </w:r>
    </w:p>
    <w:p>
      <w:pPr>
        <w:spacing w:after="0" w:line="240" w:lineRule="auto"/>
        <w:jc w:val="left"/>
        <w:rPr>
          <w:sz w:val="32"/>
        </w:rPr>
        <w:sectPr>
          <w:type w:val="continuous"/>
          <w:pgSz w:w="12240" w:h="15840"/>
          <w:pgMar w:top="1380" w:right="1040" w:bottom="280" w:left="1340" w:header="720" w:footer="720" w:gutter="0"/>
          <w:cols w:space="720" w:num="1"/>
        </w:sectPr>
      </w:pPr>
    </w:p>
    <w:p>
      <w:pPr>
        <w:pStyle w:val="3"/>
        <w:numPr>
          <w:numId w:val="0"/>
        </w:numPr>
        <w:bidi w:val="0"/>
        <w:ind w:left="257" w:leftChars="0" w:right="0" w:rightChars="0"/>
        <w:jc w:val="center"/>
        <w:rPr>
          <w:u w:val="none"/>
        </w:rPr>
      </w:pPr>
      <w:r>
        <w:rPr>
          <w:rFonts w:hint="default"/>
          <w:u w:val="thick"/>
          <w:lang w:val="en-GB"/>
        </w:rPr>
        <w:t>2.</w:t>
      </w:r>
      <w:r>
        <w:rPr>
          <w:u w:val="thick"/>
        </w:rPr>
        <w:t>Problem</w:t>
      </w:r>
      <w:r>
        <w:rPr>
          <w:spacing w:val="-3"/>
          <w:u w:val="thick"/>
        </w:rPr>
        <w:t xml:space="preserve"> </w:t>
      </w:r>
      <w:r>
        <w:rPr>
          <w:u w:val="thick"/>
        </w:rPr>
        <w:t>Definition &amp;</w:t>
      </w:r>
      <w:r>
        <w:rPr>
          <w:spacing w:val="1"/>
          <w:u w:val="thick"/>
        </w:rPr>
        <w:t xml:space="preserve"> </w:t>
      </w:r>
      <w:r>
        <w:rPr>
          <w:u w:val="thick"/>
        </w:rPr>
        <w:t>Design</w:t>
      </w:r>
      <w:r>
        <w:rPr>
          <w:spacing w:val="-1"/>
          <w:u w:val="thick"/>
        </w:rPr>
        <w:t xml:space="preserve"> </w:t>
      </w:r>
      <w:r>
        <w:rPr>
          <w:u w:val="thick"/>
        </w:rPr>
        <w:t>Thinking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3"/>
        <w:numPr>
          <w:ilvl w:val="1"/>
          <w:numId w:val="3"/>
        </w:numPr>
        <w:tabs>
          <w:tab w:val="left" w:pos="740"/>
        </w:tabs>
        <w:spacing w:before="251" w:after="0" w:line="240" w:lineRule="auto"/>
        <w:ind w:left="739" w:right="0" w:hanging="561"/>
        <w:jc w:val="left"/>
        <w:rPr>
          <w:b w:val="0"/>
        </w:rPr>
      </w:pPr>
      <w:r>
        <w:t xml:space="preserve">Empathy map </w:t>
      </w:r>
      <w:r>
        <w:rPr>
          <w:b w:val="0"/>
        </w:rPr>
        <w:t>:</w:t>
      </w:r>
    </w:p>
    <w:p>
      <w:pPr>
        <w:spacing w:before="217" w:line="276" w:lineRule="auto"/>
        <w:ind w:left="100" w:right="436" w:firstLine="1358"/>
        <w:jc w:val="left"/>
        <w:rPr>
          <w:sz w:val="32"/>
        </w:rPr>
      </w:pPr>
      <w:r>
        <w:rPr>
          <w:sz w:val="32"/>
        </w:rPr>
        <w:t>An empathy map is a collaborative visualization used to</w:t>
      </w:r>
      <w:r>
        <w:rPr>
          <w:spacing w:val="1"/>
          <w:sz w:val="32"/>
        </w:rPr>
        <w:t xml:space="preserve"> </w:t>
      </w:r>
      <w:r>
        <w:rPr>
          <w:sz w:val="32"/>
        </w:rPr>
        <w:t>articulate</w:t>
      </w:r>
      <w:r>
        <w:rPr>
          <w:spacing w:val="-1"/>
          <w:sz w:val="32"/>
        </w:rPr>
        <w:t xml:space="preserve"> </w:t>
      </w:r>
      <w:r>
        <w:rPr>
          <w:sz w:val="32"/>
        </w:rPr>
        <w:t>what</w:t>
      </w:r>
      <w:r>
        <w:rPr>
          <w:spacing w:val="-3"/>
          <w:sz w:val="32"/>
        </w:rPr>
        <w:t xml:space="preserve"> </w:t>
      </w:r>
      <w:r>
        <w:rPr>
          <w:sz w:val="32"/>
        </w:rPr>
        <w:t>we</w:t>
      </w:r>
      <w:r>
        <w:rPr>
          <w:spacing w:val="1"/>
          <w:sz w:val="32"/>
        </w:rPr>
        <w:t xml:space="preserve"> </w:t>
      </w:r>
      <w:r>
        <w:rPr>
          <w:sz w:val="32"/>
        </w:rPr>
        <w:t>know</w:t>
      </w:r>
      <w:r>
        <w:rPr>
          <w:spacing w:val="-3"/>
          <w:sz w:val="32"/>
        </w:rPr>
        <w:t xml:space="preserve"> </w:t>
      </w:r>
      <w:r>
        <w:rPr>
          <w:sz w:val="32"/>
        </w:rPr>
        <w:t>about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particular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user.</w:t>
      </w:r>
      <w:r>
        <w:rPr>
          <w:spacing w:val="-1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externalizes</w:t>
      </w:r>
      <w:r>
        <w:rPr>
          <w:spacing w:val="-77"/>
          <w:sz w:val="32"/>
        </w:rPr>
        <w:t xml:space="preserve"> </w:t>
      </w:r>
      <w:r>
        <w:rPr>
          <w:sz w:val="32"/>
        </w:rPr>
        <w:t>knowledge</w:t>
      </w:r>
      <w:r>
        <w:rPr>
          <w:spacing w:val="-2"/>
          <w:sz w:val="32"/>
        </w:rPr>
        <w:t xml:space="preserve"> </w:t>
      </w:r>
      <w:r>
        <w:rPr>
          <w:sz w:val="32"/>
        </w:rPr>
        <w:t>about</w:t>
      </w:r>
      <w:r>
        <w:rPr>
          <w:spacing w:val="-1"/>
          <w:sz w:val="32"/>
        </w:rPr>
        <w:t xml:space="preserve"> </w:t>
      </w:r>
      <w:r>
        <w:rPr>
          <w:sz w:val="32"/>
        </w:rPr>
        <w:t>users</w:t>
      </w:r>
      <w:r>
        <w:rPr>
          <w:spacing w:val="-1"/>
          <w:sz w:val="32"/>
        </w:rPr>
        <w:t xml:space="preserve"> </w:t>
      </w:r>
      <w:r>
        <w:rPr>
          <w:sz w:val="32"/>
        </w:rPr>
        <w:t>in order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</w:p>
    <w:p>
      <w:pPr>
        <w:pStyle w:val="9"/>
        <w:numPr>
          <w:ilvl w:val="0"/>
          <w:numId w:val="4"/>
        </w:numPr>
        <w:tabs>
          <w:tab w:val="left" w:pos="526"/>
        </w:tabs>
        <w:spacing w:before="159" w:after="0" w:line="240" w:lineRule="auto"/>
        <w:ind w:left="525" w:right="0" w:hanging="347"/>
        <w:jc w:val="left"/>
        <w:rPr>
          <w:rFonts w:hint="default"/>
          <w:sz w:val="32"/>
          <w:lang w:val="en-GB"/>
        </w:rPr>
      </w:pPr>
      <w:r>
        <w:rPr>
          <w:sz w:val="32"/>
        </w:rPr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shared</w:t>
      </w:r>
      <w:r>
        <w:rPr>
          <w:spacing w:val="-1"/>
          <w:sz w:val="32"/>
        </w:rPr>
        <w:t xml:space="preserve"> </w:t>
      </w:r>
      <w:r>
        <w:rPr>
          <w:sz w:val="32"/>
        </w:rPr>
        <w:t>understanding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use</w:t>
      </w:r>
    </w:p>
    <w:p>
      <w:pPr>
        <w:pStyle w:val="9"/>
        <w:numPr>
          <w:ilvl w:val="0"/>
          <w:numId w:val="0"/>
        </w:numPr>
        <w:tabs>
          <w:tab w:val="left" w:pos="526"/>
        </w:tabs>
        <w:spacing w:before="159" w:after="0" w:line="240" w:lineRule="auto"/>
        <w:ind w:right="0" w:rightChars="0"/>
        <w:jc w:val="left"/>
        <w:rPr>
          <w:rFonts w:hint="default"/>
          <w:sz w:val="32"/>
          <w:lang w:val="en-GB"/>
        </w:rPr>
      </w:pPr>
      <w:r>
        <w:rPr>
          <w:rFonts w:hint="default"/>
          <w:sz w:val="32"/>
          <w:lang w:val="en-GB"/>
        </w:rPr>
        <w:drawing>
          <wp:inline distT="0" distB="0" distL="114300" distR="114300">
            <wp:extent cx="5607685" cy="6290310"/>
            <wp:effectExtent l="0" t="0" r="12065" b="15240"/>
            <wp:docPr id="2" name="Picture 2" descr="Screenshot_2023-04-13-14-06-47-286_com.microsoft.office.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3-04-13-14-06-47-286_com.microsoft.office.word"/>
                    <pic:cNvPicPr>
                      <a:picLocks noChangeAspect="1"/>
                    </pic:cNvPicPr>
                  </pic:nvPicPr>
                  <pic:blipFill>
                    <a:blip r:embed="rId6"/>
                    <a:srcRect t="32704" b="16815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  <w:rPr>
          <w:rFonts w:hint="default"/>
          <w:sz w:val="32"/>
          <w:lang w:val="en-GB"/>
        </w:rPr>
        <w:sectPr>
          <w:pgSz w:w="12240" w:h="15840"/>
          <w:pgMar w:top="1380" w:right="1040" w:bottom="280" w:left="1340" w:header="720" w:footer="720" w:gutter="0"/>
          <w:cols w:space="720" w:num="1"/>
        </w:sectPr>
      </w:pPr>
    </w:p>
    <w:p>
      <w:pPr>
        <w:pStyle w:val="6"/>
        <w:ind w:left="100" w:right="-15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</w:pPr>
    </w:p>
    <w:p>
      <w:pPr>
        <w:pStyle w:val="3"/>
        <w:numPr>
          <w:ilvl w:val="1"/>
          <w:numId w:val="3"/>
        </w:numPr>
        <w:tabs>
          <w:tab w:val="left" w:pos="817"/>
          <w:tab w:val="left" w:pos="818"/>
        </w:tabs>
        <w:spacing w:before="86" w:after="0" w:line="240" w:lineRule="auto"/>
        <w:ind w:left="817" w:right="0" w:hanging="639"/>
        <w:jc w:val="left"/>
      </w:pPr>
      <w:r>
        <w:t>Brainstorming</w:t>
      </w:r>
      <w:r>
        <w:rPr>
          <w:spacing w:val="-2"/>
        </w:rPr>
        <w:t xml:space="preserve"> </w:t>
      </w:r>
      <w:r>
        <w:t>:</w:t>
      </w:r>
    </w:p>
    <w:p>
      <w:pPr>
        <w:spacing w:before="210" w:line="276" w:lineRule="auto"/>
        <w:ind w:left="100" w:right="642" w:firstLine="1437"/>
        <w:jc w:val="left"/>
        <w:rPr>
          <w:sz w:val="30"/>
        </w:rPr>
      </w:pPr>
      <w:r>
        <w:rPr>
          <w:color w:val="1F2023"/>
          <w:sz w:val="30"/>
        </w:rPr>
        <w:t xml:space="preserve">Brainstorming is </w:t>
      </w:r>
      <w:r>
        <w:rPr>
          <w:color w:val="040C28"/>
          <w:sz w:val="30"/>
        </w:rPr>
        <w:t>a group problem-solving method that involves</w:t>
      </w:r>
      <w:r>
        <w:rPr>
          <w:color w:val="040C28"/>
          <w:spacing w:val="-72"/>
          <w:sz w:val="30"/>
        </w:rPr>
        <w:t xml:space="preserve"> </w:t>
      </w:r>
      <w:r>
        <w:rPr>
          <w:color w:val="040C28"/>
          <w:sz w:val="30"/>
        </w:rPr>
        <w:t>the spontaneous contribution of creative ideas and solutions</w:t>
      </w:r>
      <w:r>
        <w:rPr>
          <w:color w:val="1F2023"/>
          <w:sz w:val="30"/>
        </w:rPr>
        <w:t>. This technique</w:t>
      </w:r>
      <w:r>
        <w:rPr>
          <w:color w:val="1F2023"/>
          <w:spacing w:val="-72"/>
          <w:sz w:val="30"/>
        </w:rPr>
        <w:t xml:space="preserve"> </w:t>
      </w:r>
      <w:r>
        <w:rPr>
          <w:color w:val="1F2023"/>
          <w:sz w:val="30"/>
        </w:rPr>
        <w:t>requires intensive, freewheeling discussion in which every member of the</w:t>
      </w:r>
      <w:r>
        <w:rPr>
          <w:color w:val="1F2023"/>
          <w:spacing w:val="1"/>
          <w:sz w:val="30"/>
        </w:rPr>
        <w:t xml:space="preserve"> </w:t>
      </w:r>
      <w:r>
        <w:rPr>
          <w:color w:val="1F2023"/>
          <w:sz w:val="30"/>
        </w:rPr>
        <w:t>group is encouraged to think aloud and suggest as many ideas as possible</w:t>
      </w:r>
      <w:r>
        <w:rPr>
          <w:color w:val="1F2023"/>
          <w:spacing w:val="1"/>
          <w:sz w:val="30"/>
        </w:rPr>
        <w:t xml:space="preserve"> </w:t>
      </w:r>
      <w:r>
        <w:rPr>
          <w:color w:val="1F2023"/>
          <w:sz w:val="30"/>
        </w:rPr>
        <w:t>based</w:t>
      </w:r>
      <w:r>
        <w:rPr>
          <w:color w:val="1F2023"/>
          <w:spacing w:val="-1"/>
          <w:sz w:val="30"/>
        </w:rPr>
        <w:t xml:space="preserve"> </w:t>
      </w:r>
      <w:r>
        <w:rPr>
          <w:color w:val="1F2023"/>
          <w:sz w:val="30"/>
        </w:rPr>
        <w:t>on</w:t>
      </w:r>
      <w:r>
        <w:rPr>
          <w:color w:val="1F2023"/>
          <w:spacing w:val="1"/>
          <w:sz w:val="30"/>
        </w:rPr>
        <w:t xml:space="preserve"> </w:t>
      </w:r>
      <w:r>
        <w:rPr>
          <w:color w:val="1F2023"/>
          <w:sz w:val="30"/>
        </w:rPr>
        <w:t>their</w:t>
      </w:r>
      <w:r>
        <w:rPr>
          <w:color w:val="1F2023"/>
          <w:spacing w:val="1"/>
          <w:sz w:val="30"/>
        </w:rPr>
        <w:t xml:space="preserve"> </w:t>
      </w:r>
      <w:r>
        <w:rPr>
          <w:color w:val="1F2023"/>
          <w:sz w:val="30"/>
        </w:rPr>
        <w:t>diverse</w:t>
      </w:r>
      <w:r>
        <w:rPr>
          <w:color w:val="1F2023"/>
          <w:spacing w:val="-1"/>
          <w:sz w:val="30"/>
        </w:rPr>
        <w:t xml:space="preserve"> </w:t>
      </w:r>
      <w:r>
        <w:rPr>
          <w:color w:val="1F2023"/>
          <w:sz w:val="30"/>
        </w:rPr>
        <w:t>knowledge.</w:t>
      </w:r>
    </w:p>
    <w:p>
      <w:pPr>
        <w:spacing w:after="0" w:line="276" w:lineRule="auto"/>
        <w:jc w:val="left"/>
        <w:rPr>
          <w:rFonts w:hint="default"/>
          <w:sz w:val="20"/>
          <w:lang w:val="en-GB"/>
        </w:rPr>
      </w:pPr>
    </w:p>
    <w:p>
      <w:pPr>
        <w:spacing w:after="0" w:line="276" w:lineRule="auto"/>
        <w:jc w:val="left"/>
        <w:rPr>
          <w:rFonts w:hint="default"/>
          <w:sz w:val="20"/>
          <w:lang w:val="en-GB"/>
        </w:rPr>
      </w:pPr>
    </w:p>
    <w:p>
      <w:pPr>
        <w:spacing w:after="0" w:line="276" w:lineRule="auto"/>
        <w:jc w:val="left"/>
        <w:rPr>
          <w:rFonts w:hint="default"/>
          <w:sz w:val="20"/>
          <w:lang w:val="en-GB"/>
        </w:rPr>
      </w:pPr>
    </w:p>
    <w:p>
      <w:pPr>
        <w:spacing w:after="0" w:line="276" w:lineRule="auto"/>
        <w:jc w:val="left"/>
        <w:rPr>
          <w:rFonts w:hint="default"/>
          <w:sz w:val="20"/>
          <w:lang w:val="en-GB"/>
        </w:rPr>
      </w:pPr>
    </w:p>
    <w:p>
      <w:pPr>
        <w:spacing w:after="0" w:line="276" w:lineRule="auto"/>
        <w:jc w:val="left"/>
        <w:rPr>
          <w:rFonts w:hint="default"/>
          <w:sz w:val="20"/>
          <w:lang w:val="en-GB"/>
        </w:rPr>
      </w:pPr>
      <w:r>
        <w:rPr>
          <w:rFonts w:hint="default"/>
          <w:sz w:val="20"/>
          <w:lang w:val="en-GB"/>
        </w:rPr>
        <w:drawing>
          <wp:inline distT="0" distB="0" distL="114300" distR="114300">
            <wp:extent cx="6584315" cy="4500880"/>
            <wp:effectExtent l="0" t="0" r="6985" b="13970"/>
            <wp:docPr id="4" name="Picture 4" descr="Screenshot_2023-04-13-14-06-26-509_com.microsoft.office.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3-04-13-14-06-26-509_com.microsoft.office.word"/>
                    <pic:cNvPicPr>
                      <a:picLocks noChangeAspect="1"/>
                    </pic:cNvPicPr>
                  </pic:nvPicPr>
                  <pic:blipFill>
                    <a:blip r:embed="rId7"/>
                    <a:srcRect t="30997" r="4792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>
      <w:pPr>
        <w:spacing w:after="0" w:line="276" w:lineRule="auto"/>
        <w:jc w:val="left"/>
        <w:rPr>
          <w:rFonts w:hint="default"/>
          <w:sz w:val="20"/>
          <w:lang w:val="en-GB"/>
        </w:rPr>
      </w:pPr>
    </w:p>
    <w:p>
      <w:pPr>
        <w:spacing w:after="0" w:line="276" w:lineRule="auto"/>
        <w:jc w:val="left"/>
        <w:rPr>
          <w:rFonts w:hint="default"/>
          <w:sz w:val="20"/>
          <w:lang w:val="en-GB"/>
        </w:rPr>
      </w:pPr>
    </w:p>
    <w:p>
      <w:pPr>
        <w:spacing w:after="0" w:line="276" w:lineRule="auto"/>
        <w:jc w:val="left"/>
        <w:rPr>
          <w:rFonts w:hint="default"/>
          <w:sz w:val="20"/>
          <w:lang w:val="en-GB"/>
        </w:rPr>
      </w:pPr>
    </w:p>
    <w:p>
      <w:pPr>
        <w:spacing w:after="0" w:line="276" w:lineRule="auto"/>
        <w:jc w:val="left"/>
        <w:rPr>
          <w:sz w:val="30"/>
        </w:rPr>
        <w:sectPr>
          <w:pgSz w:w="12240" w:h="15840"/>
          <w:pgMar w:top="1440" w:right="1040" w:bottom="280" w:left="1340" w:header="720" w:footer="720" w:gutter="0"/>
          <w:cols w:space="720" w:num="1"/>
        </w:sectPr>
      </w:pPr>
    </w:p>
    <w:p>
      <w:pPr>
        <w:pStyle w:val="2"/>
        <w:numPr>
          <w:ilvl w:val="0"/>
          <w:numId w:val="0"/>
        </w:numPr>
        <w:tabs>
          <w:tab w:val="left" w:pos="4244"/>
        </w:tabs>
        <w:spacing w:before="58" w:after="0" w:line="240" w:lineRule="auto"/>
        <w:ind w:right="295" w:rightChars="0"/>
        <w:jc w:val="center"/>
        <w:rPr>
          <w:u w:val="none"/>
        </w:rPr>
      </w:pPr>
      <w:r>
        <w:rPr>
          <w:rFonts w:hint="default"/>
          <w:u w:val="thick"/>
          <w:lang w:val="en-GB"/>
        </w:rPr>
        <w:t>3.</w:t>
      </w:r>
      <w:r>
        <w:rPr>
          <w:u w:val="thick"/>
        </w:rPr>
        <w:t>RESULT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2"/>
        </w:rPr>
      </w:pPr>
    </w:p>
    <w:p>
      <w:pPr>
        <w:pStyle w:val="9"/>
        <w:numPr>
          <w:ilvl w:val="1"/>
          <w:numId w:val="5"/>
        </w:numPr>
        <w:tabs>
          <w:tab w:val="left" w:pos="581"/>
        </w:tabs>
        <w:spacing w:before="86" w:after="0" w:line="240" w:lineRule="auto"/>
        <w:ind w:left="580" w:right="0" w:hanging="481"/>
        <w:jc w:val="left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Model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: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0"/>
        </w:rPr>
      </w:pPr>
    </w:p>
    <w:tbl>
      <w:tblPr>
        <w:tblStyle w:val="5"/>
        <w:tblW w:w="0" w:type="auto"/>
        <w:tblInd w:w="110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"/>
        <w:gridCol w:w="2060"/>
        <w:gridCol w:w="2801"/>
        <w:gridCol w:w="3502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7" w:hRule="atLeast"/>
        </w:trPr>
        <w:tc>
          <w:tcPr>
            <w:tcW w:w="2883" w:type="dxa"/>
            <w:gridSpan w:val="2"/>
            <w:tcBorders>
              <w:bottom w:val="single" w:color="000000" w:sz="4" w:space="0"/>
            </w:tcBorders>
          </w:tcPr>
          <w:p>
            <w:pPr>
              <w:pStyle w:val="10"/>
              <w:rPr>
                <w:b/>
                <w:sz w:val="36"/>
              </w:rPr>
            </w:pPr>
          </w:p>
          <w:p>
            <w:pPr>
              <w:pStyle w:val="10"/>
              <w:ind w:left="626"/>
              <w:rPr>
                <w:sz w:val="32"/>
              </w:rPr>
            </w:pPr>
            <w:r>
              <w:rPr>
                <w:sz w:val="32"/>
              </w:rPr>
              <w:t>Object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2801" w:type="dxa"/>
          </w:tcPr>
          <w:p>
            <w:pPr>
              <w:pStyle w:val="10"/>
              <w:rPr>
                <w:b/>
                <w:sz w:val="36"/>
              </w:rPr>
            </w:pPr>
          </w:p>
          <w:p>
            <w:pPr>
              <w:pStyle w:val="10"/>
              <w:ind w:left="719"/>
              <w:rPr>
                <w:sz w:val="32"/>
              </w:rPr>
            </w:pPr>
            <w:r>
              <w:rPr>
                <w:sz w:val="32"/>
              </w:rPr>
              <w:t>Field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label</w:t>
            </w:r>
          </w:p>
        </w:tc>
        <w:tc>
          <w:tcPr>
            <w:tcW w:w="3502" w:type="dxa"/>
          </w:tcPr>
          <w:p>
            <w:pPr>
              <w:pStyle w:val="10"/>
              <w:rPr>
                <w:b/>
                <w:sz w:val="36"/>
              </w:rPr>
            </w:pPr>
          </w:p>
          <w:p>
            <w:pPr>
              <w:pStyle w:val="10"/>
              <w:ind w:left="673" w:right="667"/>
              <w:jc w:val="center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type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823" w:type="dxa"/>
            <w:vMerge w:val="restart"/>
            <w:tcBorders>
              <w:right w:val="single" w:color="000000" w:sz="4" w:space="0"/>
            </w:tcBorders>
            <w:shd w:val="clear" w:color="auto" w:fill="F1F1F1"/>
          </w:tcPr>
          <w:p>
            <w:pPr>
              <w:pStyle w:val="10"/>
              <w:rPr>
                <w:b/>
                <w:sz w:val="40"/>
              </w:rPr>
            </w:pPr>
          </w:p>
          <w:p>
            <w:pPr>
              <w:pStyle w:val="10"/>
              <w:spacing w:before="7"/>
              <w:rPr>
                <w:b/>
                <w:sz w:val="42"/>
              </w:rPr>
            </w:pPr>
          </w:p>
          <w:p>
            <w:pPr>
              <w:pStyle w:val="10"/>
              <w:ind w:left="381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  <w:tc>
          <w:tcPr>
            <w:tcW w:w="2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10"/>
              <w:spacing w:before="5"/>
              <w:rPr>
                <w:b/>
                <w:sz w:val="31"/>
              </w:rPr>
            </w:pPr>
          </w:p>
          <w:p>
            <w:pPr>
              <w:pStyle w:val="10"/>
              <w:spacing w:before="1"/>
              <w:ind w:left="103" w:right="92"/>
              <w:jc w:val="center"/>
              <w:rPr>
                <w:sz w:val="28"/>
              </w:rPr>
            </w:pPr>
            <w:r>
              <w:rPr>
                <w:sz w:val="28"/>
              </w:rPr>
              <w:t>Job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positing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site</w:t>
            </w:r>
          </w:p>
        </w:tc>
        <w:tc>
          <w:tcPr>
            <w:tcW w:w="2801" w:type="dxa"/>
            <w:tcBorders>
              <w:left w:val="single" w:color="000000" w:sz="4" w:space="0"/>
            </w:tcBorders>
            <w:shd w:val="clear" w:color="auto" w:fill="F1F1F1"/>
          </w:tcPr>
          <w:p>
            <w:pPr>
              <w:pStyle w:val="10"/>
              <w:spacing w:before="8"/>
              <w:rPr>
                <w:b/>
                <w:sz w:val="40"/>
              </w:rPr>
            </w:pPr>
          </w:p>
          <w:p>
            <w:pPr>
              <w:pStyle w:val="10"/>
              <w:ind w:left="489"/>
              <w:rPr>
                <w:sz w:val="28"/>
              </w:rPr>
            </w:pPr>
            <w:r>
              <w:rPr>
                <w:sz w:val="28"/>
              </w:rPr>
              <w:t>Job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positing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site</w:t>
            </w:r>
          </w:p>
        </w:tc>
        <w:tc>
          <w:tcPr>
            <w:tcW w:w="3502" w:type="dxa"/>
            <w:shd w:val="clear" w:color="auto" w:fill="F1F1F1"/>
          </w:tcPr>
          <w:p>
            <w:pPr>
              <w:pStyle w:val="10"/>
              <w:spacing w:before="5"/>
              <w:rPr>
                <w:b/>
                <w:sz w:val="40"/>
              </w:rPr>
            </w:pPr>
          </w:p>
          <w:p>
            <w:pPr>
              <w:pStyle w:val="10"/>
              <w:ind w:left="675" w:right="665"/>
              <w:jc w:val="center"/>
              <w:rPr>
                <w:sz w:val="36"/>
              </w:rPr>
            </w:pPr>
            <w:r>
              <w:rPr>
                <w:sz w:val="36"/>
              </w:rPr>
              <w:t>Text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7" w:hRule="atLeast"/>
        </w:trPr>
        <w:tc>
          <w:tcPr>
            <w:tcW w:w="823" w:type="dxa"/>
            <w:vMerge w:val="continue"/>
            <w:tcBorders>
              <w:top w:val="nil"/>
              <w:right w:val="single" w:color="000000" w:sz="4" w:space="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5"/>
              <w:rPr>
                <w:b/>
                <w:sz w:val="31"/>
              </w:rPr>
            </w:pPr>
          </w:p>
          <w:p>
            <w:pPr>
              <w:pStyle w:val="10"/>
              <w:spacing w:before="1"/>
              <w:ind w:left="99" w:right="92"/>
              <w:jc w:val="center"/>
              <w:rPr>
                <w:sz w:val="28"/>
              </w:rPr>
            </w:pPr>
            <w:r>
              <w:rPr>
                <w:sz w:val="28"/>
              </w:rPr>
              <w:t>Job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positing</w:t>
            </w:r>
          </w:p>
          <w:p>
            <w:pPr>
              <w:pStyle w:val="10"/>
              <w:spacing w:before="49"/>
              <w:ind w:left="103" w:right="92"/>
              <w:jc w:val="center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2801" w:type="dxa"/>
            <w:tcBorders>
              <w:left w:val="single" w:color="000000" w:sz="4" w:space="0"/>
            </w:tcBorders>
          </w:tcPr>
          <w:p>
            <w:pPr>
              <w:pStyle w:val="10"/>
              <w:spacing w:before="5"/>
              <w:rPr>
                <w:b/>
                <w:sz w:val="31"/>
              </w:rPr>
            </w:pPr>
          </w:p>
          <w:p>
            <w:pPr>
              <w:pStyle w:val="10"/>
              <w:spacing w:before="1"/>
              <w:ind w:left="443"/>
              <w:rPr>
                <w:sz w:val="24"/>
              </w:rPr>
            </w:pPr>
            <w:r>
              <w:rPr>
                <w:sz w:val="28"/>
              </w:rPr>
              <w:t>Job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positing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4"/>
              </w:rPr>
              <w:t>URL</w:t>
            </w:r>
          </w:p>
        </w:tc>
        <w:tc>
          <w:tcPr>
            <w:tcW w:w="3502" w:type="dxa"/>
          </w:tcPr>
          <w:p>
            <w:pPr>
              <w:pStyle w:val="10"/>
              <w:spacing w:before="5"/>
              <w:rPr>
                <w:b/>
                <w:sz w:val="40"/>
              </w:rPr>
            </w:pPr>
          </w:p>
          <w:p>
            <w:pPr>
              <w:pStyle w:val="10"/>
              <w:ind w:left="675" w:right="665"/>
              <w:jc w:val="center"/>
              <w:rPr>
                <w:sz w:val="36"/>
              </w:rPr>
            </w:pPr>
            <w:r>
              <w:rPr>
                <w:sz w:val="36"/>
              </w:rPr>
              <w:t>Text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823" w:type="dxa"/>
            <w:vMerge w:val="restart"/>
            <w:shd w:val="clear" w:color="auto" w:fill="F1F1F1"/>
          </w:tcPr>
          <w:p>
            <w:pPr>
              <w:pStyle w:val="10"/>
              <w:rPr>
                <w:b/>
                <w:sz w:val="40"/>
              </w:rPr>
            </w:pPr>
          </w:p>
          <w:p>
            <w:pPr>
              <w:pStyle w:val="10"/>
              <w:spacing w:before="7"/>
              <w:rPr>
                <w:b/>
                <w:sz w:val="42"/>
              </w:rPr>
            </w:pPr>
          </w:p>
          <w:p>
            <w:pPr>
              <w:pStyle w:val="10"/>
              <w:ind w:left="381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  <w:tc>
          <w:tcPr>
            <w:tcW w:w="2060" w:type="dxa"/>
            <w:tcBorders>
              <w:top w:val="single" w:color="000000" w:sz="4" w:space="0"/>
            </w:tcBorders>
            <w:shd w:val="clear" w:color="auto" w:fill="F1F1F1"/>
          </w:tcPr>
          <w:p>
            <w:pPr>
              <w:pStyle w:val="10"/>
              <w:spacing w:before="5"/>
              <w:rPr>
                <w:b/>
                <w:sz w:val="31"/>
              </w:rPr>
            </w:pPr>
          </w:p>
          <w:p>
            <w:pPr>
              <w:pStyle w:val="10"/>
              <w:spacing w:before="1"/>
              <w:ind w:left="103" w:right="91"/>
              <w:jc w:val="center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  <w:tc>
          <w:tcPr>
            <w:tcW w:w="2801" w:type="dxa"/>
            <w:shd w:val="clear" w:color="auto" w:fill="F1F1F1"/>
          </w:tcPr>
          <w:p>
            <w:pPr>
              <w:pStyle w:val="10"/>
              <w:spacing w:before="5"/>
              <w:rPr>
                <w:b/>
                <w:sz w:val="31"/>
              </w:rPr>
            </w:pPr>
          </w:p>
          <w:p>
            <w:pPr>
              <w:pStyle w:val="10"/>
              <w:spacing w:before="1"/>
              <w:ind w:left="952" w:right="943"/>
              <w:jc w:val="center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  <w:tc>
          <w:tcPr>
            <w:tcW w:w="3502" w:type="dxa"/>
            <w:shd w:val="clear" w:color="auto" w:fill="F1F1F1"/>
          </w:tcPr>
          <w:p>
            <w:pPr>
              <w:pStyle w:val="10"/>
              <w:spacing w:before="5"/>
              <w:rPr>
                <w:b/>
                <w:sz w:val="40"/>
              </w:rPr>
            </w:pPr>
          </w:p>
          <w:p>
            <w:pPr>
              <w:pStyle w:val="10"/>
              <w:ind w:left="675" w:right="667"/>
              <w:jc w:val="center"/>
              <w:rPr>
                <w:sz w:val="36"/>
              </w:rPr>
            </w:pPr>
            <w:r>
              <w:rPr>
                <w:sz w:val="36"/>
              </w:rPr>
              <w:t>Auto-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Number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823" w:type="dxa"/>
            <w:vMerge w:val="continue"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>
            <w:pPr>
              <w:pStyle w:val="10"/>
              <w:spacing w:before="5"/>
              <w:rPr>
                <w:b/>
                <w:sz w:val="31"/>
              </w:rPr>
            </w:pPr>
          </w:p>
          <w:p>
            <w:pPr>
              <w:pStyle w:val="10"/>
              <w:spacing w:before="1"/>
              <w:ind w:left="99" w:right="92"/>
              <w:jc w:val="center"/>
              <w:rPr>
                <w:sz w:val="28"/>
              </w:rPr>
            </w:pPr>
            <w:r>
              <w:rPr>
                <w:sz w:val="28"/>
              </w:rPr>
              <w:t>Account</w:t>
            </w:r>
          </w:p>
        </w:tc>
        <w:tc>
          <w:tcPr>
            <w:tcW w:w="2801" w:type="dxa"/>
          </w:tcPr>
          <w:p>
            <w:pPr>
              <w:pStyle w:val="10"/>
              <w:spacing w:before="8"/>
              <w:rPr>
                <w:b/>
                <w:sz w:val="40"/>
              </w:rPr>
            </w:pPr>
          </w:p>
          <w:p>
            <w:pPr>
              <w:pStyle w:val="10"/>
              <w:ind w:left="926"/>
              <w:rPr>
                <w:sz w:val="28"/>
              </w:rPr>
            </w:pPr>
            <w:r>
              <w:rPr>
                <w:sz w:val="28"/>
              </w:rPr>
              <w:t>Account</w:t>
            </w:r>
          </w:p>
        </w:tc>
        <w:tc>
          <w:tcPr>
            <w:tcW w:w="3502" w:type="dxa"/>
          </w:tcPr>
          <w:p>
            <w:pPr>
              <w:pStyle w:val="10"/>
              <w:spacing w:before="5"/>
              <w:rPr>
                <w:b/>
                <w:sz w:val="40"/>
              </w:rPr>
            </w:pPr>
          </w:p>
          <w:p>
            <w:pPr>
              <w:pStyle w:val="10"/>
              <w:ind w:left="675" w:right="667"/>
              <w:jc w:val="center"/>
              <w:rPr>
                <w:sz w:val="36"/>
              </w:rPr>
            </w:pPr>
            <w:r>
              <w:rPr>
                <w:sz w:val="36"/>
              </w:rPr>
              <w:t>Auto-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Number</w:t>
            </w:r>
          </w:p>
        </w:tc>
      </w:tr>
    </w:tbl>
    <w:p>
      <w:pPr>
        <w:spacing w:after="0"/>
        <w:jc w:val="center"/>
        <w:rPr>
          <w:sz w:val="36"/>
        </w:rPr>
        <w:sectPr>
          <w:pgSz w:w="12240" w:h="15840"/>
          <w:pgMar w:top="1380" w:right="1040" w:bottom="280" w:left="1340" w:header="720" w:footer="720" w:gutter="0"/>
          <w:cols w:space="720" w:num="1"/>
        </w:sectPr>
      </w:pPr>
    </w:p>
    <w:p>
      <w:pPr>
        <w:pStyle w:val="2"/>
        <w:numPr>
          <w:ilvl w:val="1"/>
          <w:numId w:val="5"/>
        </w:numPr>
        <w:tabs>
          <w:tab w:val="left" w:pos="642"/>
        </w:tabs>
        <w:spacing w:before="58" w:after="0" w:line="240" w:lineRule="auto"/>
        <w:ind w:left="641" w:right="0" w:hanging="542"/>
        <w:jc w:val="left"/>
        <w:rPr>
          <w:u w:val="none"/>
        </w:rPr>
      </w:pPr>
      <w:r>
        <w:rPr>
          <w:u w:val="none"/>
        </w:rPr>
        <w:t>Activity &amp;</w:t>
      </w:r>
      <w:r>
        <w:rPr>
          <w:spacing w:val="-4"/>
          <w:u w:val="none"/>
        </w:rPr>
        <w:t xml:space="preserve"> </w:t>
      </w:r>
      <w:r>
        <w:rPr>
          <w:u w:val="none"/>
        </w:rPr>
        <w:t>Screenshort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spacing w:after="0" w:line="240" w:lineRule="auto"/>
        <w:jc w:val="left"/>
        <w:sectPr>
          <w:pgSz w:w="12240" w:h="15840"/>
          <w:pgMar w:top="1380" w:right="1040" w:bottom="280" w:left="1340" w:header="720" w:footer="720" w:gutter="0"/>
          <w:cols w:space="720" w:num="1"/>
        </w:sectPr>
      </w:pPr>
      <w:r>
        <w:rPr>
          <w:rFonts w:hint="default"/>
          <w:sz w:val="20"/>
          <w:lang w:val="en-GB"/>
        </w:rPr>
        <w:drawing>
          <wp:inline distT="0" distB="0" distL="114300" distR="114300">
            <wp:extent cx="6258560" cy="6148070"/>
            <wp:effectExtent l="0" t="0" r="8890" b="5080"/>
            <wp:docPr id="5" name="Picture 5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00"/>
        <w:rPr>
          <w:rFonts w:hint="default"/>
          <w:sz w:val="20"/>
          <w:lang w:val="en-GB"/>
        </w:rPr>
      </w:pPr>
    </w:p>
    <w:p>
      <w:pPr>
        <w:pStyle w:val="6"/>
        <w:ind w:left="100"/>
        <w:rPr>
          <w:rFonts w:hint="default"/>
          <w:sz w:val="20"/>
          <w:lang w:val="en-GB"/>
        </w:rPr>
      </w:pPr>
    </w:p>
    <w:p>
      <w:pPr>
        <w:pStyle w:val="6"/>
        <w:ind w:left="100"/>
        <w:rPr>
          <w:rFonts w:hint="default"/>
          <w:sz w:val="20"/>
          <w:lang w:val="en-GB"/>
        </w:rPr>
      </w:pPr>
    </w:p>
    <w:p>
      <w:pPr>
        <w:pStyle w:val="6"/>
        <w:ind w:left="100"/>
        <w:rPr>
          <w:rFonts w:hint="default"/>
          <w:sz w:val="20"/>
          <w:lang w:val="en-GB"/>
        </w:rPr>
      </w:pPr>
    </w:p>
    <w:p>
      <w:pPr>
        <w:pStyle w:val="6"/>
        <w:ind w:left="100"/>
        <w:rPr>
          <w:rFonts w:hint="default"/>
          <w:sz w:val="20"/>
          <w:lang w:val="en-GB"/>
        </w:rPr>
      </w:pPr>
    </w:p>
    <w:p>
      <w:pPr>
        <w:pStyle w:val="6"/>
        <w:ind w:left="100"/>
        <w:rPr>
          <w:rFonts w:hint="default"/>
          <w:sz w:val="20"/>
          <w:lang w:val="en-GB"/>
        </w:rPr>
      </w:pPr>
    </w:p>
    <w:p>
      <w:pPr>
        <w:pStyle w:val="6"/>
        <w:ind w:left="100"/>
        <w:rPr>
          <w:rFonts w:hint="default"/>
          <w:sz w:val="20"/>
          <w:lang w:val="en-GB"/>
        </w:rPr>
      </w:pPr>
    </w:p>
    <w:p>
      <w:pPr>
        <w:spacing w:after="0"/>
        <w:rPr>
          <w:rFonts w:hint="default"/>
          <w:sz w:val="20"/>
          <w:lang w:val="en-GB"/>
        </w:rPr>
        <w:sectPr>
          <w:pgSz w:w="12240" w:h="15840"/>
          <w:pgMar w:top="1440" w:right="1040" w:bottom="280" w:left="1340" w:header="720" w:footer="720" w:gutter="0"/>
          <w:cols w:space="720" w:num="1"/>
        </w:sectPr>
      </w:pPr>
      <w:r>
        <w:rPr>
          <w:rFonts w:hint="default"/>
          <w:sz w:val="20"/>
          <w:lang w:val="en-GB"/>
        </w:rPr>
        <w:drawing>
          <wp:inline distT="0" distB="0" distL="114300" distR="114300">
            <wp:extent cx="6258560" cy="5813425"/>
            <wp:effectExtent l="0" t="0" r="8890" b="15875"/>
            <wp:docPr id="6" name="Picture 6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tabs>
          <w:tab w:val="left" w:pos="1876"/>
        </w:tabs>
        <w:spacing w:before="58" w:after="0" w:line="240" w:lineRule="auto"/>
        <w:ind w:left="-1" w:leftChars="0" w:right="302" w:rightChars="0" w:firstLine="1261" w:firstLineChars="350"/>
        <w:jc w:val="left"/>
        <w:rPr>
          <w:b/>
          <w:sz w:val="36"/>
        </w:rPr>
      </w:pPr>
      <w:r>
        <w:rPr>
          <w:rFonts w:hint="default"/>
          <w:b/>
          <w:sz w:val="36"/>
          <w:u w:val="thick"/>
          <w:lang w:val="en-GB"/>
        </w:rPr>
        <w:t>4.</w:t>
      </w:r>
      <w:r>
        <w:rPr>
          <w:b/>
          <w:sz w:val="36"/>
          <w:u w:val="thick"/>
        </w:rPr>
        <w:t>TRAILHEAD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PROFILE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PUBLIC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URL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</w:p>
    <w:p>
      <w:pPr>
        <w:tabs>
          <w:tab w:val="left" w:pos="2517"/>
          <w:tab w:val="left" w:pos="2553"/>
          <w:tab w:val="left" w:pos="2916"/>
        </w:tabs>
        <w:spacing w:before="85" w:line="379" w:lineRule="auto"/>
        <w:ind w:left="100" w:right="2204" w:firstLine="0"/>
        <w:jc w:val="left"/>
        <w:rPr>
          <w:rFonts w:hint="default"/>
        </w:rPr>
      </w:pPr>
      <w:r>
        <w:rPr>
          <w:sz w:val="32"/>
        </w:rPr>
        <w:t>Team</w:t>
      </w:r>
      <w:r>
        <w:rPr>
          <w:spacing w:val="-5"/>
          <w:sz w:val="32"/>
        </w:rPr>
        <w:t xml:space="preserve"> </w:t>
      </w:r>
      <w:r>
        <w:rPr>
          <w:sz w:val="32"/>
        </w:rPr>
        <w:t>Leader</w:t>
      </w:r>
      <w:r>
        <w:rPr>
          <w:sz w:val="32"/>
        </w:rPr>
        <w:tab/>
      </w:r>
      <w:r>
        <w:rPr>
          <w:sz w:val="32"/>
        </w:rPr>
        <w:t>–</w:t>
      </w:r>
      <w:r>
        <w:rPr>
          <w:sz w:val="32"/>
        </w:rPr>
        <w:tab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"https://trailblazer.me/id/akasa91"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  <w:sz w:val="32"/>
          <w:szCs w:val="32"/>
        </w:rPr>
        <w:t>https://trailblazer.me/id/akasa91</w:t>
      </w:r>
      <w:r>
        <w:rPr>
          <w:rFonts w:hint="default"/>
        </w:rPr>
        <w:fldChar w:fldCharType="end"/>
      </w:r>
    </w:p>
    <w:p>
      <w:pPr>
        <w:tabs>
          <w:tab w:val="left" w:pos="2517"/>
          <w:tab w:val="left" w:pos="2553"/>
          <w:tab w:val="left" w:pos="2916"/>
        </w:tabs>
        <w:spacing w:before="85" w:line="379" w:lineRule="auto"/>
        <w:ind w:left="100" w:right="2204" w:firstLine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sz w:val="32"/>
        </w:rPr>
        <w:t>Team</w:t>
      </w:r>
      <w:r>
        <w:rPr>
          <w:spacing w:val="-5"/>
          <w:sz w:val="32"/>
        </w:rPr>
        <w:t xml:space="preserve"> </w:t>
      </w:r>
      <w:r>
        <w:rPr>
          <w:sz w:val="32"/>
        </w:rPr>
        <w:t>Member</w:t>
      </w:r>
      <w:r>
        <w:rPr>
          <w:spacing w:val="-3"/>
          <w:sz w:val="32"/>
        </w:rPr>
        <w:t xml:space="preserve"> </w:t>
      </w:r>
      <w:r>
        <w:rPr>
          <w:sz w:val="32"/>
        </w:rPr>
        <w:t>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-</w:t>
      </w:r>
      <w:r>
        <w:rPr>
          <w:rFonts w:hint="default"/>
          <w:sz w:val="32"/>
          <w:lang w:val="en-GB"/>
        </w:rPr>
        <w:t xml:space="preserve">  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HYPERLINK "https://trailblazer.me/id/vinoth1902"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Style w:val="7"/>
          <w:rFonts w:hint="default" w:ascii="Times New Roman" w:hAnsi="Times New Roman" w:cs="Times New Roman"/>
          <w:sz w:val="32"/>
          <w:szCs w:val="32"/>
        </w:rPr>
        <w:t>https://trailblazer.me/id/vinoth1902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</w:p>
    <w:p>
      <w:pPr>
        <w:tabs>
          <w:tab w:val="left" w:pos="2517"/>
          <w:tab w:val="left" w:pos="2553"/>
          <w:tab w:val="left" w:pos="2916"/>
        </w:tabs>
        <w:spacing w:before="85" w:line="379" w:lineRule="auto"/>
        <w:ind w:left="659" w:leftChars="45" w:right="2204" w:hanging="560" w:hangingChars="200"/>
        <w:jc w:val="left"/>
        <w:rPr>
          <w:rFonts w:hint="default" w:ascii="Times New Roman" w:hAnsi="Times New Roman" w:cs="Times New Roman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>Team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sz w:val="32"/>
        </w:rPr>
        <w:t>Member</w:t>
      </w:r>
      <w:r>
        <w:rPr>
          <w:spacing w:val="-3"/>
          <w:sz w:val="32"/>
        </w:rPr>
        <w:t xml:space="preserve"> </w:t>
      </w:r>
      <w:r>
        <w:rPr>
          <w:sz w:val="32"/>
        </w:rPr>
        <w:t>2</w:t>
      </w:r>
      <w:r>
        <w:rPr>
          <w:sz w:val="32"/>
        </w:rPr>
        <w:tab/>
      </w:r>
      <w:r>
        <w:rPr>
          <w:sz w:val="32"/>
        </w:rPr>
        <w:tab/>
      </w:r>
      <w:r>
        <w:rPr>
          <w:rFonts w:hint="default"/>
          <w:sz w:val="32"/>
          <w:lang w:val="en-GB"/>
        </w:rPr>
        <w:t>-</w:t>
      </w:r>
      <w:r>
        <w:rPr>
          <w:rFonts w:hint="default"/>
          <w:sz w:val="32"/>
        </w:rPr>
        <w:fldChar w:fldCharType="begin"/>
      </w:r>
      <w:r>
        <w:rPr>
          <w:rFonts w:hint="default"/>
          <w:sz w:val="32"/>
        </w:rPr>
        <w:instrText xml:space="preserve"> HYPERLINK "https://trailblazer.me/id/annamalai2003" </w:instrText>
      </w:r>
      <w:r>
        <w:rPr>
          <w:rFonts w:hint="default"/>
          <w:sz w:val="32"/>
        </w:rPr>
        <w:fldChar w:fldCharType="separate"/>
      </w:r>
      <w:r>
        <w:rPr>
          <w:rStyle w:val="7"/>
          <w:rFonts w:hint="default"/>
          <w:sz w:val="32"/>
        </w:rPr>
        <w:t>https://trailblazer.me/id/annamalai2003</w:t>
      </w:r>
      <w:r>
        <w:rPr>
          <w:rFonts w:hint="default"/>
          <w:sz w:val="32"/>
        </w:rPr>
        <w:fldChar w:fldCharType="end"/>
      </w:r>
      <w:r>
        <w:rPr>
          <w:rFonts w:hint="default"/>
          <w:sz w:val="32"/>
          <w:lang w:val="en-GB"/>
        </w:rPr>
        <w:t xml:space="preserve"> </w:t>
      </w:r>
    </w:p>
    <w:p>
      <w:pPr>
        <w:tabs>
          <w:tab w:val="left" w:pos="2553"/>
        </w:tabs>
        <w:spacing w:before="6"/>
        <w:ind w:left="100" w:right="0" w:firstLine="0"/>
        <w:jc w:val="left"/>
        <w:rPr>
          <w:rFonts w:hint="default"/>
          <w:sz w:val="32"/>
          <w:lang w:val="en-GB"/>
        </w:rPr>
      </w:pPr>
      <w:r>
        <w:rPr>
          <w:sz w:val="32"/>
        </w:rPr>
        <w:t>Team</w:t>
      </w:r>
      <w:r>
        <w:rPr>
          <w:spacing w:val="-5"/>
          <w:sz w:val="32"/>
        </w:rPr>
        <w:t xml:space="preserve"> </w:t>
      </w:r>
      <w:r>
        <w:rPr>
          <w:sz w:val="32"/>
        </w:rPr>
        <w:t>Member</w:t>
      </w:r>
      <w:r>
        <w:rPr>
          <w:spacing w:val="-3"/>
          <w:sz w:val="32"/>
        </w:rPr>
        <w:t xml:space="preserve"> </w:t>
      </w:r>
      <w:r>
        <w:rPr>
          <w:sz w:val="32"/>
        </w:rPr>
        <w:t>3</w:t>
      </w:r>
      <w:r>
        <w:rPr>
          <w:rFonts w:hint="default"/>
          <w:sz w:val="32"/>
          <w:lang w:val="en-GB"/>
        </w:rPr>
        <w:t xml:space="preserve"> - </w:t>
      </w:r>
      <w:r>
        <w:rPr>
          <w:rFonts w:hint="default"/>
          <w:sz w:val="32"/>
        </w:rPr>
        <w:fldChar w:fldCharType="begin"/>
      </w:r>
      <w:r>
        <w:rPr>
          <w:rFonts w:hint="default"/>
          <w:sz w:val="32"/>
        </w:rPr>
        <w:instrText xml:space="preserve"> HYPERLINK "https://trailblazer.me/id/aabinesh4" </w:instrText>
      </w:r>
      <w:r>
        <w:rPr>
          <w:rFonts w:hint="default"/>
          <w:sz w:val="32"/>
        </w:rPr>
        <w:fldChar w:fldCharType="separate"/>
      </w:r>
      <w:r>
        <w:rPr>
          <w:rStyle w:val="7"/>
          <w:rFonts w:hint="default"/>
          <w:sz w:val="32"/>
        </w:rPr>
        <w:t>https://trailblazer.me/id/aabinesh4</w:t>
      </w:r>
      <w:r>
        <w:rPr>
          <w:rFonts w:hint="default"/>
          <w:sz w:val="32"/>
        </w:rPr>
        <w:fldChar w:fldCharType="end"/>
      </w:r>
      <w:r>
        <w:rPr>
          <w:rFonts w:hint="default"/>
          <w:sz w:val="32"/>
          <w:lang w:val="en-GB"/>
        </w:rPr>
        <w:t xml:space="preserve"> 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7"/>
        </w:rPr>
      </w:pPr>
    </w:p>
    <w:p>
      <w:pPr>
        <w:pStyle w:val="2"/>
        <w:numPr>
          <w:numId w:val="0"/>
        </w:numPr>
        <w:tabs>
          <w:tab w:val="left" w:pos="1900"/>
        </w:tabs>
        <w:spacing w:before="85" w:after="0" w:line="240" w:lineRule="auto"/>
        <w:ind w:right="303" w:rightChars="0"/>
        <w:jc w:val="center"/>
        <w:rPr>
          <w:u w:val="none"/>
        </w:rPr>
      </w:pPr>
      <w:r>
        <w:rPr>
          <w:rFonts w:hint="default"/>
          <w:u w:val="thick"/>
          <w:lang w:val="en-GB"/>
        </w:rPr>
        <w:t>5.</w:t>
      </w:r>
      <w:r>
        <w:rPr>
          <w:u w:val="thick"/>
        </w:rPr>
        <w:t>ADVANTAGES</w:t>
      </w:r>
      <w:r>
        <w:rPr>
          <w:spacing w:val="-4"/>
          <w:u w:val="thick"/>
        </w:rPr>
        <w:t xml:space="preserve"> </w:t>
      </w:r>
      <w:r>
        <w:rPr>
          <w:u w:val="thick"/>
        </w:rPr>
        <w:t>&amp;</w:t>
      </w:r>
      <w:r>
        <w:rPr>
          <w:spacing w:val="-2"/>
          <w:u w:val="thick"/>
        </w:rPr>
        <w:t xml:space="preserve"> </w:t>
      </w:r>
      <w:r>
        <w:rPr>
          <w:u w:val="thick"/>
        </w:rPr>
        <w:t>DISADVANTAGES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2"/>
        <w:rPr>
          <w:b/>
          <w:sz w:val="27"/>
        </w:rPr>
      </w:pPr>
    </w:p>
    <w:p>
      <w:pPr>
        <w:spacing w:after="0"/>
        <w:rPr>
          <w:sz w:val="27"/>
        </w:rPr>
        <w:sectPr>
          <w:pgSz w:w="12240" w:h="15840"/>
          <w:pgMar w:top="1380" w:right="1040" w:bottom="280" w:left="1340" w:header="720" w:footer="720" w:gutter="0"/>
          <w:cols w:space="720" w:num="1"/>
        </w:sectPr>
      </w:pPr>
    </w:p>
    <w:p>
      <w:pPr>
        <w:spacing w:before="85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Advantages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:</w:t>
      </w:r>
    </w:p>
    <w:p>
      <w:pPr>
        <w:pStyle w:val="6"/>
        <w:rPr>
          <w:b/>
          <w:sz w:val="40"/>
        </w:rPr>
      </w:pPr>
    </w:p>
    <w:p>
      <w:pPr>
        <w:pStyle w:val="6"/>
        <w:rPr>
          <w:b/>
          <w:sz w:val="40"/>
        </w:rPr>
      </w:pPr>
    </w:p>
    <w:p>
      <w:pPr>
        <w:pStyle w:val="6"/>
        <w:rPr>
          <w:b/>
          <w:sz w:val="40"/>
        </w:rPr>
      </w:pPr>
    </w:p>
    <w:p>
      <w:pPr>
        <w:pStyle w:val="6"/>
        <w:rPr>
          <w:b/>
          <w:sz w:val="40"/>
        </w:rPr>
      </w:pPr>
    </w:p>
    <w:p>
      <w:pPr>
        <w:pStyle w:val="6"/>
        <w:rPr>
          <w:b/>
          <w:sz w:val="40"/>
        </w:rPr>
      </w:pPr>
    </w:p>
    <w:p>
      <w:pPr>
        <w:pStyle w:val="6"/>
        <w:rPr>
          <w:b/>
          <w:sz w:val="40"/>
        </w:rPr>
      </w:pPr>
    </w:p>
    <w:p>
      <w:pPr>
        <w:pStyle w:val="6"/>
        <w:spacing w:before="3"/>
        <w:rPr>
          <w:b/>
          <w:sz w:val="45"/>
        </w:rPr>
      </w:pPr>
    </w:p>
    <w:p>
      <w:pPr>
        <w:pStyle w:val="2"/>
        <w:spacing w:before="0"/>
        <w:rPr>
          <w:u w:val="none"/>
        </w:rPr>
      </w:pPr>
      <w:r>
        <w:rPr>
          <w:u w:val="none"/>
        </w:rPr>
        <w:t>Disadvantages</w:t>
      </w:r>
      <w:r>
        <w:rPr>
          <w:spacing w:val="-18"/>
          <w:u w:val="none"/>
        </w:rPr>
        <w:t xml:space="preserve"> </w:t>
      </w:r>
      <w:r>
        <w:rPr>
          <w:u w:val="none"/>
        </w:rPr>
        <w:t>:</w:t>
      </w:r>
    </w:p>
    <w:p>
      <w:pPr>
        <w:pStyle w:val="6"/>
        <w:rPr>
          <w:b/>
          <w:sz w:val="30"/>
        </w:rPr>
      </w:pPr>
      <w:r>
        <w:br w:type="column"/>
      </w:r>
    </w:p>
    <w:p>
      <w:pPr>
        <w:pStyle w:val="6"/>
        <w:spacing w:before="3"/>
        <w:rPr>
          <w:b/>
          <w:sz w:val="32"/>
        </w:rPr>
      </w:pPr>
    </w:p>
    <w:p>
      <w:pPr>
        <w:pStyle w:val="9"/>
        <w:numPr>
          <w:ilvl w:val="0"/>
          <w:numId w:val="6"/>
        </w:numPr>
        <w:tabs>
          <w:tab w:val="left" w:pos="324"/>
        </w:tabs>
        <w:spacing w:before="1" w:after="0" w:line="240" w:lineRule="auto"/>
        <w:ind w:left="323" w:right="0" w:hanging="361"/>
        <w:jc w:val="left"/>
        <w:rPr>
          <w:sz w:val="28"/>
        </w:rPr>
      </w:pPr>
      <w:r>
        <w:rPr>
          <w:sz w:val="28"/>
        </w:rPr>
        <w:t>Human</w:t>
      </w:r>
      <w:r>
        <w:rPr>
          <w:spacing w:val="-2"/>
          <w:sz w:val="28"/>
        </w:rPr>
        <w:t xml:space="preserve"> </w:t>
      </w:r>
      <w:r>
        <w:rPr>
          <w:sz w:val="28"/>
        </w:rPr>
        <w:t>resource</w:t>
      </w:r>
      <w:r>
        <w:rPr>
          <w:spacing w:val="-5"/>
          <w:sz w:val="28"/>
        </w:rPr>
        <w:t xml:space="preserve"> </w:t>
      </w:r>
      <w:r>
        <w:rPr>
          <w:sz w:val="28"/>
        </w:rPr>
        <w:t>planning</w:t>
      </w:r>
    </w:p>
    <w:p>
      <w:pPr>
        <w:pStyle w:val="9"/>
        <w:numPr>
          <w:ilvl w:val="0"/>
          <w:numId w:val="6"/>
        </w:numPr>
        <w:tabs>
          <w:tab w:val="left" w:pos="324"/>
        </w:tabs>
        <w:spacing w:before="160" w:after="0" w:line="240" w:lineRule="auto"/>
        <w:ind w:left="323" w:right="0" w:hanging="361"/>
        <w:jc w:val="left"/>
        <w:rPr>
          <w:sz w:val="28"/>
        </w:rPr>
      </w:pPr>
      <w:r>
        <w:rPr>
          <w:sz w:val="28"/>
        </w:rPr>
        <w:t>Hiring</w:t>
      </w:r>
      <w:r>
        <w:rPr>
          <w:spacing w:val="-3"/>
          <w:sz w:val="28"/>
        </w:rPr>
        <w:t xml:space="preserve"> </w:t>
      </w:r>
      <w:r>
        <w:rPr>
          <w:sz w:val="28"/>
        </w:rPr>
        <w:t>workforce</w:t>
      </w:r>
    </w:p>
    <w:p>
      <w:pPr>
        <w:pStyle w:val="9"/>
        <w:numPr>
          <w:ilvl w:val="0"/>
          <w:numId w:val="6"/>
        </w:numPr>
        <w:tabs>
          <w:tab w:val="left" w:pos="324"/>
        </w:tabs>
        <w:spacing w:before="163" w:after="0" w:line="240" w:lineRule="auto"/>
        <w:ind w:left="323" w:right="0" w:hanging="361"/>
        <w:jc w:val="left"/>
        <w:rPr>
          <w:sz w:val="28"/>
        </w:rPr>
      </w:pPr>
      <w:r>
        <w:rPr>
          <w:sz w:val="28"/>
        </w:rPr>
        <w:t>Enhance</w:t>
      </w:r>
      <w:r>
        <w:rPr>
          <w:spacing w:val="-8"/>
          <w:sz w:val="28"/>
        </w:rPr>
        <w:t xml:space="preserve"> </w:t>
      </w:r>
      <w:r>
        <w:rPr>
          <w:sz w:val="28"/>
        </w:rPr>
        <w:t>organization</w:t>
      </w:r>
      <w:r>
        <w:rPr>
          <w:spacing w:val="-5"/>
          <w:sz w:val="28"/>
        </w:rPr>
        <w:t xml:space="preserve"> </w:t>
      </w:r>
      <w:r>
        <w:rPr>
          <w:sz w:val="28"/>
        </w:rPr>
        <w:t>effectiveness</w:t>
      </w:r>
    </w:p>
    <w:p>
      <w:pPr>
        <w:pStyle w:val="9"/>
        <w:numPr>
          <w:ilvl w:val="0"/>
          <w:numId w:val="6"/>
        </w:numPr>
        <w:tabs>
          <w:tab w:val="left" w:pos="324"/>
        </w:tabs>
        <w:spacing w:before="161" w:after="0" w:line="240" w:lineRule="auto"/>
        <w:ind w:left="323" w:right="0" w:hanging="361"/>
        <w:jc w:val="left"/>
        <w:rPr>
          <w:sz w:val="28"/>
        </w:rPr>
      </w:pPr>
      <w:r>
        <w:rPr>
          <w:sz w:val="28"/>
        </w:rPr>
        <w:t>Handles</w:t>
      </w:r>
      <w:r>
        <w:rPr>
          <w:spacing w:val="-3"/>
          <w:sz w:val="28"/>
        </w:rPr>
        <w:t xml:space="preserve"> </w:t>
      </w:r>
      <w:r>
        <w:rPr>
          <w:sz w:val="28"/>
        </w:rPr>
        <w:t>disputes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queries</w:t>
      </w:r>
    </w:p>
    <w:p>
      <w:pPr>
        <w:pStyle w:val="9"/>
        <w:numPr>
          <w:ilvl w:val="0"/>
          <w:numId w:val="6"/>
        </w:numPr>
        <w:tabs>
          <w:tab w:val="left" w:pos="324"/>
        </w:tabs>
        <w:spacing w:before="160" w:after="0" w:line="240" w:lineRule="auto"/>
        <w:ind w:left="323" w:right="0" w:hanging="361"/>
        <w:jc w:val="left"/>
        <w:rPr>
          <w:sz w:val="28"/>
        </w:rPr>
      </w:pPr>
      <w:r>
        <w:rPr>
          <w:sz w:val="28"/>
        </w:rPr>
        <w:t>Motivating</w:t>
      </w:r>
      <w:r>
        <w:rPr>
          <w:spacing w:val="-5"/>
          <w:sz w:val="28"/>
        </w:rPr>
        <w:t xml:space="preserve"> </w:t>
      </w:r>
      <w:r>
        <w:rPr>
          <w:sz w:val="28"/>
        </w:rPr>
        <w:t>emplyees</w:t>
      </w:r>
    </w:p>
    <w:p>
      <w:pPr>
        <w:pStyle w:val="9"/>
        <w:numPr>
          <w:ilvl w:val="0"/>
          <w:numId w:val="6"/>
        </w:numPr>
        <w:tabs>
          <w:tab w:val="left" w:pos="324"/>
        </w:tabs>
        <w:spacing w:before="158" w:after="0" w:line="240" w:lineRule="auto"/>
        <w:ind w:left="323" w:right="0" w:hanging="361"/>
        <w:jc w:val="left"/>
        <w:rPr>
          <w:sz w:val="28"/>
        </w:rPr>
      </w:pPr>
      <w:r>
        <w:rPr>
          <w:sz w:val="28"/>
        </w:rPr>
        <w:t>Improve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relation 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23"/>
        </w:rPr>
      </w:pPr>
    </w:p>
    <w:p>
      <w:pPr>
        <w:pStyle w:val="9"/>
        <w:numPr>
          <w:ilvl w:val="0"/>
          <w:numId w:val="6"/>
        </w:numPr>
        <w:tabs>
          <w:tab w:val="left" w:pos="423"/>
        </w:tabs>
        <w:spacing w:before="0" w:after="0" w:line="240" w:lineRule="auto"/>
        <w:ind w:left="422" w:right="0" w:hanging="431"/>
        <w:jc w:val="left"/>
        <w:rPr>
          <w:sz w:val="28"/>
        </w:rPr>
      </w:pPr>
      <w:r>
        <w:rPr>
          <w:sz w:val="28"/>
        </w:rPr>
        <w:t>Costly</w:t>
      </w:r>
      <w:r>
        <w:rPr>
          <w:spacing w:val="-5"/>
          <w:sz w:val="28"/>
        </w:rPr>
        <w:t xml:space="preserve"> </w:t>
      </w:r>
      <w:r>
        <w:rPr>
          <w:sz w:val="28"/>
        </w:rPr>
        <w:t>setup</w:t>
      </w:r>
    </w:p>
    <w:p>
      <w:pPr>
        <w:pStyle w:val="9"/>
        <w:numPr>
          <w:ilvl w:val="0"/>
          <w:numId w:val="6"/>
        </w:numPr>
        <w:tabs>
          <w:tab w:val="left" w:pos="353"/>
        </w:tabs>
        <w:spacing w:before="161" w:after="0" w:line="240" w:lineRule="auto"/>
        <w:ind w:left="352" w:right="0" w:hanging="361"/>
        <w:jc w:val="left"/>
        <w:rPr>
          <w:sz w:val="28"/>
        </w:rPr>
      </w:pPr>
      <w:r>
        <w:rPr>
          <w:sz w:val="28"/>
        </w:rPr>
        <w:t>Recent</w:t>
      </w:r>
      <w:r>
        <w:rPr>
          <w:spacing w:val="-4"/>
          <w:sz w:val="28"/>
        </w:rPr>
        <w:t xml:space="preserve"> </w:t>
      </w:r>
      <w:r>
        <w:rPr>
          <w:sz w:val="28"/>
        </w:rPr>
        <w:t>origin</w:t>
      </w:r>
    </w:p>
    <w:p>
      <w:pPr>
        <w:pStyle w:val="9"/>
        <w:numPr>
          <w:ilvl w:val="0"/>
          <w:numId w:val="6"/>
        </w:numPr>
        <w:tabs>
          <w:tab w:val="left" w:pos="353"/>
        </w:tabs>
        <w:spacing w:before="163" w:after="0" w:line="240" w:lineRule="auto"/>
        <w:ind w:left="352" w:right="0" w:hanging="361"/>
        <w:jc w:val="left"/>
        <w:rPr>
          <w:sz w:val="28"/>
        </w:rPr>
      </w:pPr>
      <w:r>
        <w:rPr>
          <w:sz w:val="28"/>
        </w:rPr>
        <w:t>Unpredictability</w:t>
      </w:r>
    </w:p>
    <w:p>
      <w:pPr>
        <w:pStyle w:val="9"/>
        <w:numPr>
          <w:ilvl w:val="0"/>
          <w:numId w:val="6"/>
        </w:numPr>
        <w:tabs>
          <w:tab w:val="left" w:pos="353"/>
        </w:tabs>
        <w:spacing w:before="161" w:after="0" w:line="240" w:lineRule="auto"/>
        <w:ind w:left="352" w:right="0" w:hanging="361"/>
        <w:jc w:val="left"/>
        <w:rPr>
          <w:sz w:val="28"/>
        </w:rPr>
      </w:pPr>
      <w:r>
        <w:rPr>
          <w:sz w:val="28"/>
        </w:rPr>
        <w:t>Improper</w:t>
      </w:r>
      <w:r>
        <w:rPr>
          <w:spacing w:val="-5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5"/>
          <w:sz w:val="28"/>
        </w:rPr>
        <w:t xml:space="preserve"> </w:t>
      </w:r>
      <w:r>
        <w:rPr>
          <w:sz w:val="28"/>
        </w:rPr>
        <w:t>programmes</w:t>
      </w:r>
    </w:p>
    <w:p>
      <w:pPr>
        <w:pStyle w:val="9"/>
        <w:numPr>
          <w:ilvl w:val="0"/>
          <w:numId w:val="6"/>
        </w:numPr>
        <w:tabs>
          <w:tab w:val="left" w:pos="353"/>
        </w:tabs>
        <w:spacing w:before="158" w:after="0" w:line="240" w:lineRule="auto"/>
        <w:ind w:left="352" w:right="0" w:hanging="361"/>
        <w:jc w:val="left"/>
        <w:rPr>
          <w:sz w:val="28"/>
        </w:rPr>
      </w:pPr>
      <w:r>
        <w:rPr>
          <w:sz w:val="28"/>
        </w:rPr>
        <w:t>Insufficient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 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380" w:right="1040" w:bottom="280" w:left="1340" w:header="720" w:footer="720" w:gutter="0"/>
          <w:cols w:equalWidth="0" w:num="2">
            <w:col w:w="2529" w:space="40"/>
            <w:col w:w="7291"/>
          </w:cols>
        </w:sectPr>
      </w:pPr>
    </w:p>
    <w:p>
      <w:pPr>
        <w:pStyle w:val="2"/>
        <w:numPr>
          <w:numId w:val="0"/>
        </w:numPr>
        <w:tabs>
          <w:tab w:val="left" w:pos="3602"/>
        </w:tabs>
        <w:spacing w:before="58" w:after="0" w:line="240" w:lineRule="auto"/>
        <w:ind w:left="-1" w:leftChars="0" w:right="297" w:rightChars="0"/>
        <w:jc w:val="center"/>
        <w:rPr>
          <w:u w:val="none"/>
        </w:rPr>
      </w:pPr>
      <w:r>
        <w:rPr>
          <w:rFonts w:hint="default"/>
          <w:u w:val="thick"/>
          <w:lang w:val="en-GB"/>
        </w:rPr>
        <w:t>6.</w:t>
      </w:r>
      <w:r>
        <w:rPr>
          <w:u w:val="thick"/>
        </w:rPr>
        <w:t>APPLICATIONS</w:t>
      </w:r>
    </w:p>
    <w:p>
      <w:pPr>
        <w:pStyle w:val="6"/>
        <w:spacing w:before="5"/>
        <w:rPr>
          <w:b/>
          <w:sz w:val="23"/>
        </w:rPr>
      </w:pPr>
    </w:p>
    <w:p>
      <w:pPr>
        <w:pStyle w:val="9"/>
        <w:numPr>
          <w:ilvl w:val="1"/>
          <w:numId w:val="6"/>
        </w:numPr>
        <w:tabs>
          <w:tab w:val="left" w:pos="2095"/>
        </w:tabs>
        <w:spacing w:before="92" w:after="0" w:line="360" w:lineRule="auto"/>
        <w:ind w:left="2094" w:right="497" w:hanging="360"/>
        <w:jc w:val="left"/>
        <w:rPr>
          <w:sz w:val="28"/>
        </w:rPr>
      </w:pPr>
      <w:r>
        <w:rPr>
          <w:sz w:val="28"/>
        </w:rPr>
        <w:t>HRIS is a type of business application that enables companies to</w:t>
      </w:r>
      <w:r>
        <w:rPr>
          <w:spacing w:val="-67"/>
          <w:sz w:val="28"/>
        </w:rPr>
        <w:t xml:space="preserve"> </w:t>
      </w:r>
      <w:r>
        <w:rPr>
          <w:sz w:val="28"/>
        </w:rPr>
        <w:t>store</w:t>
      </w:r>
      <w:r>
        <w:rPr>
          <w:spacing w:val="-6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3"/>
          <w:sz w:val="28"/>
        </w:rPr>
        <w:t xml:space="preserve"> </w:t>
      </w:r>
      <w:r>
        <w:rPr>
          <w:sz w:val="28"/>
        </w:rPr>
        <w:t>,manage</w:t>
      </w:r>
      <w:r>
        <w:rPr>
          <w:spacing w:val="-4"/>
          <w:sz w:val="28"/>
        </w:rPr>
        <w:t xml:space="preserve"> </w:t>
      </w:r>
      <w:r>
        <w:rPr>
          <w:sz w:val="28"/>
        </w:rPr>
        <w:t>common</w:t>
      </w:r>
      <w:r>
        <w:rPr>
          <w:spacing w:val="-3"/>
          <w:sz w:val="28"/>
        </w:rPr>
        <w:t xml:space="preserve"> </w:t>
      </w:r>
      <w:r>
        <w:rPr>
          <w:sz w:val="28"/>
        </w:rPr>
        <w:t>HR</w:t>
      </w:r>
      <w:r>
        <w:rPr>
          <w:spacing w:val="-4"/>
          <w:sz w:val="28"/>
        </w:rPr>
        <w:t xml:space="preserve"> </w:t>
      </w:r>
      <w:r>
        <w:rPr>
          <w:sz w:val="28"/>
        </w:rPr>
        <w:t>functions</w:t>
      </w:r>
      <w:r>
        <w:rPr>
          <w:spacing w:val="-4"/>
          <w:sz w:val="28"/>
        </w:rPr>
        <w:t xml:space="preserve"> </w:t>
      </w:r>
      <w:r>
        <w:rPr>
          <w:sz w:val="28"/>
        </w:rPr>
        <w:t>,and</w:t>
      </w:r>
      <w:r>
        <w:rPr>
          <w:spacing w:val="-67"/>
          <w:sz w:val="28"/>
        </w:rPr>
        <w:t xml:space="preserve"> </w:t>
      </w:r>
      <w:r>
        <w:rPr>
          <w:sz w:val="28"/>
        </w:rPr>
        <w:t>execute critical HR activities such as processing payroll and</w:t>
      </w:r>
      <w:r>
        <w:rPr>
          <w:spacing w:val="1"/>
          <w:sz w:val="28"/>
        </w:rPr>
        <w:t xml:space="preserve"> </w:t>
      </w:r>
      <w:r>
        <w:rPr>
          <w:sz w:val="28"/>
        </w:rPr>
        <w:t>administering</w:t>
      </w:r>
      <w:r>
        <w:rPr>
          <w:spacing w:val="-1"/>
          <w:sz w:val="28"/>
        </w:rPr>
        <w:t xml:space="preserve"> </w:t>
      </w:r>
      <w:r>
        <w:rPr>
          <w:sz w:val="28"/>
        </w:rPr>
        <w:t>benefits.</w:t>
      </w:r>
    </w:p>
    <w:p>
      <w:pPr>
        <w:pStyle w:val="9"/>
        <w:numPr>
          <w:ilvl w:val="1"/>
          <w:numId w:val="6"/>
        </w:numPr>
        <w:tabs>
          <w:tab w:val="left" w:pos="2095"/>
        </w:tabs>
        <w:spacing w:before="0" w:after="0" w:line="362" w:lineRule="auto"/>
        <w:ind w:left="2094" w:right="605" w:hanging="360"/>
        <w:jc w:val="left"/>
        <w:rPr>
          <w:sz w:val="28"/>
        </w:rPr>
      </w:pPr>
      <w:r>
        <w:rPr>
          <w:sz w:val="28"/>
        </w:rPr>
        <w:t>Features oh HRIS application include an employee</w:t>
      </w:r>
      <w:r>
        <w:rPr>
          <w:spacing w:val="1"/>
          <w:sz w:val="28"/>
        </w:rPr>
        <w:t xml:space="preserve"> </w:t>
      </w:r>
      <w:r>
        <w:rPr>
          <w:sz w:val="28"/>
        </w:rPr>
        <w:t>self-service</w:t>
      </w:r>
      <w:r>
        <w:rPr>
          <w:spacing w:val="-67"/>
          <w:sz w:val="28"/>
        </w:rPr>
        <w:t xml:space="preserve"> </w:t>
      </w:r>
      <w:r>
        <w:rPr>
          <w:sz w:val="28"/>
        </w:rPr>
        <w:t>portal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payroll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workforce</w:t>
      </w:r>
      <w:r>
        <w:rPr>
          <w:spacing w:val="-2"/>
          <w:sz w:val="28"/>
        </w:rPr>
        <w:t xml:space="preserve"> </w:t>
      </w:r>
      <w:r>
        <w:rPr>
          <w:sz w:val="28"/>
        </w:rPr>
        <w:t>management</w:t>
      </w:r>
      <w:r>
        <w:rPr>
          <w:spacing w:val="-2"/>
          <w:sz w:val="28"/>
        </w:rPr>
        <w:t xml:space="preserve"> </w:t>
      </w:r>
      <w:r>
        <w:rPr>
          <w:sz w:val="28"/>
        </w:rPr>
        <w:t>,recruitment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hiring</w:t>
      </w:r>
    </w:p>
    <w:p>
      <w:pPr>
        <w:pStyle w:val="6"/>
        <w:spacing w:line="317" w:lineRule="exact"/>
        <w:ind w:left="2094"/>
      </w:pPr>
      <w:r>
        <w:t>,benefits</w:t>
      </w:r>
      <w:r>
        <w:rPr>
          <w:spacing w:val="-7"/>
        </w:rPr>
        <w:t xml:space="preserve"> </w:t>
      </w:r>
      <w:r>
        <w:t>administration</w:t>
      </w:r>
      <w:r>
        <w:rPr>
          <w:spacing w:val="-2"/>
        </w:rPr>
        <w:t xml:space="preserve"> </w:t>
      </w:r>
      <w:r>
        <w:t>,and</w:t>
      </w:r>
      <w:r>
        <w:rPr>
          <w:spacing w:val="-2"/>
        </w:rPr>
        <w:t xml:space="preserve"> </w:t>
      </w:r>
      <w:r>
        <w:t>talent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.</w:t>
      </w:r>
    </w:p>
    <w:p>
      <w:pPr>
        <w:pStyle w:val="9"/>
        <w:numPr>
          <w:ilvl w:val="1"/>
          <w:numId w:val="6"/>
        </w:numPr>
        <w:tabs>
          <w:tab w:val="left" w:pos="2095"/>
        </w:tabs>
        <w:spacing w:before="160" w:after="0" w:line="240" w:lineRule="auto"/>
        <w:ind w:left="2094" w:right="0" w:hanging="361"/>
        <w:jc w:val="left"/>
        <w:rPr>
          <w:sz w:val="28"/>
        </w:rPr>
      </w:pP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mentioned,</w:t>
      </w:r>
      <w:r>
        <w:rPr>
          <w:spacing w:val="-5"/>
          <w:sz w:val="28"/>
        </w:rPr>
        <w:t xml:space="preserve"> </w:t>
      </w:r>
      <w:r>
        <w:rPr>
          <w:sz w:val="28"/>
        </w:rPr>
        <w:t>HRIS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valuable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supporting</w:t>
      </w:r>
    </w:p>
    <w:p>
      <w:pPr>
        <w:pStyle w:val="6"/>
        <w:spacing w:before="161" w:line="360" w:lineRule="auto"/>
        <w:ind w:left="2094" w:right="693"/>
      </w:pPr>
      <w:r>
        <w:t>critical HR operations and initiatives. Let’s look at how you an</w:t>
      </w:r>
      <w:r>
        <w:rPr>
          <w:spacing w:val="-67"/>
        </w:rPr>
        <w:t xml:space="preserve"> </w:t>
      </w:r>
      <w:r>
        <w:t>apply HRIS capabilities in your business to deliver value and</w:t>
      </w:r>
      <w:r>
        <w:rPr>
          <w:spacing w:val="1"/>
        </w:rPr>
        <w:t xml:space="preserve"> </w:t>
      </w:r>
      <w:r>
        <w:t>build</w:t>
      </w:r>
      <w:r>
        <w:rPr>
          <w:spacing w:val="69"/>
        </w:rPr>
        <w:t xml:space="preserve"> </w:t>
      </w:r>
      <w:r>
        <w:t>a strong foundation.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2"/>
        <w:numPr>
          <w:numId w:val="0"/>
        </w:numPr>
        <w:tabs>
          <w:tab w:val="left" w:pos="3741"/>
        </w:tabs>
        <w:spacing w:before="256" w:after="0" w:line="240" w:lineRule="auto"/>
        <w:ind w:left="-1" w:leftChars="0" w:right="299" w:rightChars="0"/>
        <w:jc w:val="center"/>
        <w:rPr>
          <w:u w:val="none"/>
        </w:rPr>
      </w:pPr>
      <w:r>
        <w:rPr>
          <w:rFonts w:hint="default"/>
          <w:u w:val="thick"/>
          <w:lang w:val="en-GB"/>
        </w:rPr>
        <w:t>7.</w:t>
      </w:r>
      <w:r>
        <w:rPr>
          <w:u w:val="thick"/>
        </w:rPr>
        <w:t>CONCLUSION</w:t>
      </w:r>
    </w:p>
    <w:p>
      <w:pPr>
        <w:pStyle w:val="6"/>
        <w:spacing w:before="8"/>
        <w:rPr>
          <w:b/>
          <w:sz w:val="23"/>
        </w:rPr>
      </w:pPr>
    </w:p>
    <w:p>
      <w:pPr>
        <w:pStyle w:val="6"/>
        <w:spacing w:before="89" w:line="360" w:lineRule="auto"/>
        <w:ind w:left="100" w:right="642" w:firstLine="767"/>
      </w:pPr>
      <w:r>
        <w:t>In conclusion ,due many challenges that are facing human resource</w:t>
      </w:r>
      <w:r>
        <w:rPr>
          <w:spacing w:val="1"/>
        </w:rPr>
        <w:t xml:space="preserve"> </w:t>
      </w:r>
      <w:r>
        <w:t>departments , there is need for organisations</w:t>
      </w:r>
      <w:r>
        <w:rPr>
          <w:spacing w:val="1"/>
        </w:rPr>
        <w:t xml:space="preserve"> </w:t>
      </w:r>
      <w:r>
        <w:t>to adopt correct and workable</w:t>
      </w:r>
      <w:r>
        <w:rPr>
          <w:spacing w:val="1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alleviate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develop</w:t>
      </w:r>
      <w:r>
        <w:rPr>
          <w:spacing w:val="-67"/>
        </w:rPr>
        <w:t xml:space="preserve"> </w:t>
      </w:r>
      <w:r>
        <w:t>mechanisms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Dellinger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in case</w:t>
      </w:r>
      <w:r>
        <w:rPr>
          <w:spacing w:val="-2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2"/>
        <w:numPr>
          <w:numId w:val="0"/>
        </w:numPr>
        <w:tabs>
          <w:tab w:val="left" w:pos="3578"/>
        </w:tabs>
        <w:spacing w:before="256" w:after="0" w:line="240" w:lineRule="auto"/>
        <w:ind w:left="-1" w:leftChars="0" w:right="295" w:rightChars="0"/>
        <w:jc w:val="center"/>
        <w:rPr>
          <w:u w:val="none"/>
        </w:rPr>
      </w:pPr>
      <w:r>
        <w:rPr>
          <w:rFonts w:hint="default"/>
          <w:u w:val="thick"/>
          <w:lang w:val="en-GB"/>
        </w:rPr>
        <w:t>8.</w:t>
      </w:r>
      <w:r>
        <w:rPr>
          <w:u w:val="thick"/>
        </w:rPr>
        <w:t>FUTURE</w:t>
      </w:r>
      <w:r>
        <w:rPr>
          <w:spacing w:val="-2"/>
          <w:u w:val="thick"/>
        </w:rPr>
        <w:t xml:space="preserve"> </w:t>
      </w:r>
      <w:r>
        <w:rPr>
          <w:u w:val="thick"/>
        </w:rPr>
        <w:t>SCOPE</w:t>
      </w:r>
    </w:p>
    <w:p>
      <w:pPr>
        <w:pStyle w:val="6"/>
        <w:spacing w:before="11"/>
        <w:rPr>
          <w:b/>
          <w:sz w:val="23"/>
        </w:rPr>
      </w:pPr>
    </w:p>
    <w:p>
      <w:pPr>
        <w:pStyle w:val="6"/>
        <w:spacing w:before="89" w:line="357" w:lineRule="auto"/>
        <w:ind w:left="100" w:right="458" w:firstLine="722"/>
      </w:pPr>
      <w:r>
        <w:t>The project has a very vast scope in future . The project can be implemented</w:t>
      </w:r>
      <w:r>
        <w:rPr>
          <w:spacing w:val="-6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future.</w:t>
      </w:r>
    </w:p>
    <w:p>
      <w:pPr>
        <w:spacing w:after="0"/>
        <w:rPr>
          <w:sz w:val="20"/>
        </w:rPr>
        <w:sectPr>
          <w:pgSz w:w="12240" w:h="15840"/>
          <w:pgMar w:top="1440" w:right="1040" w:bottom="280" w:left="1340" w:header="720" w:footer="720" w:gutter="0"/>
          <w:cols w:space="720" w:num="1"/>
        </w:sectPr>
      </w:pPr>
    </w:p>
    <w:p>
      <w:pPr>
        <w:spacing w:after="0"/>
        <w:rPr>
          <w:sz w:val="20"/>
        </w:rPr>
        <w:sectPr>
          <w:pgSz w:w="12240" w:h="15840"/>
          <w:pgMar w:top="1440" w:right="1040" w:bottom="280" w:left="1340" w:header="720" w:footer="720" w:gutter="0"/>
          <w:cols w:space="720" w:num="1"/>
        </w:sectPr>
      </w:pPr>
    </w:p>
    <w:p>
      <w:pPr>
        <w:pStyle w:val="6"/>
        <w:spacing w:before="89" w:line="357" w:lineRule="auto"/>
        <w:ind w:left="100" w:right="458" w:firstLine="722"/>
      </w:pPr>
    </w:p>
    <w:sectPr>
      <w:pgSz w:w="12240" w:h="15840"/>
      <w:pgMar w:top="1380" w:right="10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3"/>
      <w:numFmt w:val="decimal"/>
      <w:lvlText w:val="%1"/>
      <w:lvlJc w:val="left"/>
      <w:pPr>
        <w:ind w:left="580" w:hanging="48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80" w:hanging="480"/>
        <w:jc w:val="left"/>
      </w:pPr>
      <w:rPr>
        <w:rFonts w:hint="default"/>
        <w:b/>
        <w:bCs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6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4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92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0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8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6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4" w:hanging="48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525" w:hanging="346"/>
        <w:jc w:val="left"/>
      </w:pPr>
      <w:rPr>
        <w:rFonts w:hint="default" w:ascii="Times New Roman" w:hAnsi="Times New Roman" w:eastAsia="Times New Roman" w:cs="Times New Roman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3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8" w:hanging="3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2" w:hanging="3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6" w:hanging="3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4" w:hanging="3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58" w:hanging="3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2" w:hanging="346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30" w:hanging="272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4"/>
        <w:szCs w:val="34"/>
        <w:u w:val="thick" w:color="0000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50" w:hanging="27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61" w:hanging="2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71" w:hanging="2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82" w:hanging="2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592" w:hanging="2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03" w:hanging="2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814" w:hanging="2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424" w:hanging="272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738" w:hanging="48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38" w:hanging="48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 w:tentative="0">
      <w:start w:val="0"/>
      <w:numFmt w:val="bullet"/>
      <w:lvlText w:val=""/>
      <w:lvlJc w:val="left"/>
      <w:pPr>
        <w:ind w:left="820" w:hanging="360"/>
      </w:pPr>
      <w:rPr>
        <w:rFonts w:hint="default" w:ascii="Wingdings" w:hAnsi="Wingdings" w:eastAsia="Wingdings" w:cs="Wingdings"/>
        <w:w w:val="99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"/>
      <w:lvlJc w:val="left"/>
      <w:pPr>
        <w:ind w:left="323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"/>
      <w:lvlJc w:val="left"/>
      <w:pPr>
        <w:ind w:left="2094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2"/>
      <w:numFmt w:val="decimal"/>
      <w:lvlText w:val="%1"/>
      <w:lvlJc w:val="left"/>
      <w:pPr>
        <w:ind w:left="739" w:hanging="5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39" w:hanging="5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4" w:hanging="5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76" w:hanging="5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8" w:hanging="5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0" w:hanging="5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12" w:hanging="5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24" w:hanging="5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36" w:hanging="5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42D3038"/>
    <w:rsid w:val="639329ED"/>
    <w:rsid w:val="6A217A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8"/>
      <w:ind w:left="100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86"/>
      <w:ind w:left="738" w:hanging="481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58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2023-04-13T08:01:00Z</dcterms:created>
  <dc:creator>Vishnu</dc:creator>
  <cp:lastModifiedBy>GURU</cp:lastModifiedBy>
  <dcterms:modified xsi:type="dcterms:W3CDTF">2023-04-14T06:42:39Z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2023-04-13T00:00:00Z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DB82AED55DA2496B90D104A49650B724</vt:lpwstr>
  </property>
</Properties>
</file>